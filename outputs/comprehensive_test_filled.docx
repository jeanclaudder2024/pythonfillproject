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0011" w14:textId="77777777" w:rsidR="00CC560C" w:rsidRDefault="00CC560C">
      <w:pPr>
        <w:pStyle w:val="Heading1"/>
        <w:jc w:val="center"/>
        <w:rPr>
          <w:sz w:val="40"/>
          <w:szCs w:val="40"/>
          <w:rtl/>
        </w:rPr>
      </w:pPr>
    </w:p>
    <w:p w14:paraId="2BE02146" w14:textId="33488ACF" w:rsidR="00D35D1B" w:rsidRPr="00CC560C" w:rsidRDefault="00000000">
      <w:pPr>
        <w:pStyle w:val="Heading1"/>
        <w:jc w:val="center"/>
        <w:rPr>
          <w:sz w:val="40"/>
          <w:szCs w:val="40"/>
        </w:rPr>
      </w:pPr>
      <w:r w:rsidRPr="00CC560C">
        <w:rPr>
          <w:sz w:val="40"/>
          <w:szCs w:val="40"/>
        </w:rPr>
        <w:t>PROOF OF PRODUCT (POP)</w:t>
      </w:r>
    </w:p>
    <w:p w14:paraId="68ACA3D3" w14:textId="0FE50164" w:rsidR="00CC560C" w:rsidRDefault="00000000" w:rsidP="00BB3C9C">
      <w:r>
        <w:t>**Date:** 2025-09-24</w:t>
        <w:br/>
        <w:t>**POP Reference No.:** REF-489800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97"/>
        <w:gridCol w:w="4333"/>
      </w:tblGrid>
      <w:tr w:rsidR="00CC560C" w14:paraId="397BA0E2" w14:textId="77777777" w:rsidTr="00BB3C9C">
        <w:tc>
          <w:tcPr>
            <w:tcW w:w="4297" w:type="dxa"/>
          </w:tcPr>
          <w:p w14:paraId="54BAE1B3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Document Number / Reference Code</w:t>
            </w:r>
          </w:p>
        </w:tc>
        <w:tc>
          <w:tcPr>
            <w:tcW w:w="4333" w:type="dxa"/>
          </w:tcPr>
          <w:p w14:paraId="207166A6" w14:textId="77777777" w:rsidR="00CC560C" w:rsidRPr="000634DD" w:rsidRDefault="00CC560C" w:rsidP="0094233B">
            <w:pPr>
              <w:pStyle w:val="NoSpacing"/>
              <w:rPr>
                <w:spacing w:val="-2"/>
              </w:rPr>
            </w:pPr>
            <w:r>
              <w:t xml:space="preserve">DOC-361406 </w:t>
            </w:r>
          </w:p>
        </w:tc>
      </w:tr>
      <w:tr w:rsidR="00CC560C" w14:paraId="1C3FE213" w14:textId="77777777" w:rsidTr="00BB3C9C">
        <w:tc>
          <w:tcPr>
            <w:tcW w:w="4297" w:type="dxa"/>
          </w:tcPr>
          <w:p w14:paraId="56D7C8E1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Issue Date</w:t>
            </w:r>
          </w:p>
        </w:tc>
        <w:tc>
          <w:tcPr>
            <w:tcW w:w="4333" w:type="dxa"/>
          </w:tcPr>
          <w:p w14:paraId="2F424438" w14:textId="77777777" w:rsidR="00CC560C" w:rsidRDefault="00CC560C" w:rsidP="0094233B">
            <w:pPr>
              <w:pStyle w:val="NoSpacing"/>
              <w:rPr>
                <w:spacing w:val="-2"/>
              </w:rPr>
            </w:pPr>
            <w:r>
              <w:t>2025-09-24</w:t>
            </w:r>
          </w:p>
        </w:tc>
      </w:tr>
      <w:tr w:rsidR="00CC560C" w14:paraId="644752EC" w14:textId="77777777" w:rsidTr="00BB3C9C">
        <w:tc>
          <w:tcPr>
            <w:tcW w:w="4297" w:type="dxa"/>
          </w:tcPr>
          <w:p w14:paraId="59D0C28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 xml:space="preserve">Validity Date </w:t>
            </w:r>
          </w:p>
        </w:tc>
        <w:tc>
          <w:tcPr>
            <w:tcW w:w="4333" w:type="dxa"/>
          </w:tcPr>
          <w:p w14:paraId="38C47849" w14:textId="77777777" w:rsidR="00CC560C" w:rsidRDefault="00CC560C" w:rsidP="0094233B">
            <w:pPr>
              <w:pStyle w:val="NoSpacing"/>
            </w:pPr>
            <w:r>
              <w:t>2027-09-24</w:t>
            </w:r>
          </w:p>
        </w:tc>
      </w:tr>
      <w:tr w:rsidR="00CC560C" w14:paraId="4AD57DA0" w14:textId="77777777" w:rsidTr="00BB3C9C">
        <w:tc>
          <w:tcPr>
            <w:tcW w:w="4297" w:type="dxa"/>
          </w:tcPr>
          <w:p w14:paraId="1F450FB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333" w:type="dxa"/>
          </w:tcPr>
          <w:p w14:paraId="37797DA2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NOT-507204</w:t>
            </w:r>
          </w:p>
        </w:tc>
      </w:tr>
    </w:tbl>
    <w:p w14:paraId="4C96D05F" w14:textId="77777777" w:rsidR="00CC560C" w:rsidRDefault="00CC560C" w:rsidP="00CC560C">
      <w:pPr>
        <w:pStyle w:val="Heading2"/>
        <w:rPr>
          <w:sz w:val="28"/>
          <w:szCs w:val="28"/>
          <w:rtl/>
        </w:rPr>
      </w:pPr>
    </w:p>
    <w:p w14:paraId="13EBBD74" w14:textId="3A04289D" w:rsidR="00CC560C" w:rsidRPr="00BB3C9C" w:rsidRDefault="00CC560C" w:rsidP="00BB3C9C">
      <w:pPr>
        <w:pStyle w:val="Heading2"/>
        <w:jc w:val="center"/>
        <w:rPr>
          <w:sz w:val="32"/>
          <w:szCs w:val="32"/>
        </w:rPr>
      </w:pPr>
      <w:r w:rsidRPr="00BB3C9C">
        <w:rPr>
          <w:sz w:val="32"/>
          <w:szCs w:val="32"/>
        </w:rPr>
        <w:t>Vessel Identification and Technical Details</w:t>
      </w:r>
    </w:p>
    <w:tbl>
      <w:tblPr>
        <w:tblStyle w:val="PlainTable2"/>
        <w:tblW w:w="948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1823"/>
        <w:gridCol w:w="3135"/>
        <w:gridCol w:w="2195"/>
      </w:tblGrid>
      <w:tr w:rsidR="000E5A88" w14:paraId="752855EE" w14:textId="77777777" w:rsidTr="00BB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bottom w:val="triple" w:sz="4" w:space="0" w:color="auto"/>
            </w:tcBorders>
          </w:tcPr>
          <w:p w14:paraId="55CFC369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Vessel Identification</w:t>
            </w:r>
          </w:p>
        </w:tc>
        <w:tc>
          <w:tcPr>
            <w:tcW w:w="0" w:type="auto"/>
            <w:gridSpan w:val="2"/>
            <w:tcBorders>
              <w:bottom w:val="triple" w:sz="4" w:space="0" w:color="auto"/>
            </w:tcBorders>
          </w:tcPr>
          <w:p w14:paraId="1E887CCC" w14:textId="77777777" w:rsidR="00CC560C" w:rsidRPr="006F499E" w:rsidRDefault="00CC560C" w:rsidP="00942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Registry Information</w:t>
            </w:r>
          </w:p>
        </w:tc>
      </w:tr>
      <w:tr w:rsidR="00CC560C" w14:paraId="3C504DB7" w14:textId="77777777" w:rsidTr="00B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CAE68D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IMO Number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39F9564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1234567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D6EB40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State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0AFD8E7F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Liberia</w:t>
            </w:r>
          </w:p>
        </w:tc>
      </w:tr>
      <w:tr w:rsidR="00CC560C" w14:paraId="3EDDA21C" w14:textId="77777777" w:rsidTr="00BB3C9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</w:tcBorders>
          </w:tcPr>
          <w:p w14:paraId="6FC24C6E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Vessel Type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0BFB07D5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Bulk Carrier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386831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Sign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10343B8F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A1352</w:t>
            </w:r>
          </w:p>
        </w:tc>
      </w:tr>
      <w:tr w:rsidR="00CC560C" w14:paraId="5BE663D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0D8B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Year Built</w:t>
            </w:r>
          </w:p>
        </w:tc>
        <w:tc>
          <w:tcPr>
            <w:tcW w:w="0" w:type="auto"/>
          </w:tcPr>
          <w:p w14:paraId="50A809A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  <w:tc>
          <w:tcPr>
            <w:tcW w:w="0" w:type="auto"/>
          </w:tcPr>
          <w:p w14:paraId="5987259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Vessel Owner</w:t>
            </w:r>
          </w:p>
        </w:tc>
        <w:tc>
          <w:tcPr>
            <w:tcW w:w="0" w:type="auto"/>
          </w:tcPr>
          <w:p w14:paraId="30B99DC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Booker, Crosby and Chen Shipping</w:t>
            </w:r>
          </w:p>
        </w:tc>
      </w:tr>
      <w:tr w:rsidR="00CC560C" w14:paraId="44A90BFE" w14:textId="77777777" w:rsidTr="000E5A88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0D758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Length Overall (LOA)</w:t>
            </w:r>
          </w:p>
        </w:tc>
        <w:tc>
          <w:tcPr>
            <w:tcW w:w="0" w:type="auto"/>
          </w:tcPr>
          <w:p w14:paraId="3FA213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377 meters</w:t>
            </w:r>
          </w:p>
        </w:tc>
        <w:tc>
          <w:tcPr>
            <w:tcW w:w="0" w:type="auto"/>
          </w:tcPr>
          <w:p w14:paraId="47C7694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Vessel Operator / Manager</w:t>
            </w:r>
          </w:p>
        </w:tc>
        <w:tc>
          <w:tcPr>
            <w:tcW w:w="0" w:type="auto"/>
          </w:tcPr>
          <w:p w14:paraId="481E121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Melendez Ltd Shipping Ltd.</w:t>
            </w:r>
          </w:p>
        </w:tc>
      </w:tr>
      <w:tr w:rsidR="00CC560C" w14:paraId="41C85FD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DF0F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Beam (Width)</w:t>
            </w:r>
          </w:p>
        </w:tc>
        <w:tc>
          <w:tcPr>
            <w:tcW w:w="0" w:type="auto"/>
          </w:tcPr>
          <w:p w14:paraId="7752A1A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 meters</w:t>
            </w:r>
          </w:p>
        </w:tc>
        <w:tc>
          <w:tcPr>
            <w:tcW w:w="0" w:type="auto"/>
          </w:tcPr>
          <w:p w14:paraId="380F6C2A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 Manager</w:t>
            </w:r>
          </w:p>
        </w:tc>
        <w:tc>
          <w:tcPr>
            <w:tcW w:w="0" w:type="auto"/>
          </w:tcPr>
          <w:p w14:paraId="42B5569B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Horton Ltd Management</w:t>
            </w:r>
          </w:p>
        </w:tc>
      </w:tr>
      <w:tr w:rsidR="00CC560C" w14:paraId="1D11BE37" w14:textId="77777777" w:rsidTr="000E5A88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1255C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Draft</w:t>
            </w:r>
          </w:p>
        </w:tc>
        <w:tc>
          <w:tcPr>
            <w:tcW w:w="0" w:type="auto"/>
          </w:tcPr>
          <w:p w14:paraId="3D72CCB4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14.2 meters</w:t>
            </w:r>
          </w:p>
        </w:tc>
        <w:tc>
          <w:tcPr>
            <w:tcW w:w="0" w:type="auto"/>
          </w:tcPr>
          <w:p w14:paraId="7823DB72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Registry Port</w:t>
            </w:r>
          </w:p>
        </w:tc>
        <w:tc>
          <w:tcPr>
            <w:tcW w:w="0" w:type="auto"/>
          </w:tcPr>
          <w:p w14:paraId="12A69E40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Singapore</w:t>
            </w:r>
          </w:p>
        </w:tc>
      </w:tr>
      <w:tr w:rsidR="000E5A88" w14:paraId="6C8D63BA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CBB09F7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Technical Specifications</w:t>
            </w:r>
          </w:p>
        </w:tc>
        <w:tc>
          <w:tcPr>
            <w:tcW w:w="0" w:type="auto"/>
            <w:gridSpan w:val="2"/>
          </w:tcPr>
          <w:p w14:paraId="3E7A153C" w14:textId="77777777" w:rsidR="00CC560C" w:rsidRPr="006F499E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6F499E">
              <w:rPr>
                <w:b/>
                <w:bCs/>
                <w:color w:val="1F497D" w:themeColor="text2"/>
                <w:sz w:val="24"/>
                <w:szCs w:val="24"/>
              </w:rPr>
              <w:t>Capacity Details</w:t>
            </w:r>
          </w:p>
        </w:tc>
      </w:tr>
      <w:tr w:rsidR="00CC560C" w14:paraId="79C1A6AE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D8C50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Gross Tonnage (GT)</w:t>
            </w:r>
          </w:p>
        </w:tc>
        <w:tc>
          <w:tcPr>
            <w:tcW w:w="0" w:type="auto"/>
          </w:tcPr>
          <w:p w14:paraId="3EDC970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86702 DWT</w:t>
            </w:r>
          </w:p>
        </w:tc>
        <w:tc>
          <w:tcPr>
            <w:tcW w:w="0" w:type="auto"/>
          </w:tcPr>
          <w:p w14:paraId="2F9AC9B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Deadweight (DWT)</w:t>
            </w:r>
          </w:p>
        </w:tc>
        <w:tc>
          <w:tcPr>
            <w:tcW w:w="0" w:type="auto"/>
          </w:tcPr>
          <w:p w14:paraId="6038AFEB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162,821 DWT</w:t>
            </w:r>
          </w:p>
        </w:tc>
      </w:tr>
      <w:tr w:rsidR="00CC560C" w14:paraId="7567931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5245906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Net Tonnage (NT)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E77FFBE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26167 DWT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C9AD73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Capacity (m³ / barrels)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6B3F45D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14449 m³</w:t>
            </w:r>
          </w:p>
        </w:tc>
      </w:tr>
      <w:tr w:rsidR="00CC560C" w14:paraId="5F469630" w14:textId="77777777" w:rsidTr="000E5A8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38DFD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Classification Society</w:t>
            </w:r>
          </w:p>
        </w:tc>
        <w:tc>
          <w:tcPr>
            <w:tcW w:w="0" w:type="auto"/>
          </w:tcPr>
          <w:p w14:paraId="4EEADD4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</w:t>
            </w:r>
          </w:p>
        </w:tc>
        <w:tc>
          <w:tcPr>
            <w:tcW w:w="0" w:type="auto"/>
          </w:tcPr>
          <w:p w14:paraId="2337D9BE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Cargo Tanks</w:t>
            </w:r>
          </w:p>
        </w:tc>
        <w:tc>
          <w:tcPr>
            <w:tcW w:w="0" w:type="auto"/>
          </w:tcPr>
          <w:p w14:paraId="30A9058C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tanks</w:t>
            </w:r>
          </w:p>
        </w:tc>
      </w:tr>
      <w:tr w:rsidR="00CC560C" w14:paraId="7B6CB61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1FC9079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Main Engine Type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13F2E0D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Wärtsilä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FD6762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Pumping Capacity (m³/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17E7574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390 m³/h</w:t>
            </w:r>
          </w:p>
        </w:tc>
      </w:tr>
      <w:tr w:rsidR="00CC560C" w14:paraId="2B41D264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246C2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Speed (knots)</w:t>
            </w:r>
          </w:p>
        </w:tc>
        <w:tc>
          <w:tcPr>
            <w:tcW w:w="0" w:type="auto"/>
          </w:tcPr>
          <w:p w14:paraId="4AB12F2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knots</w:t>
            </w:r>
          </w:p>
        </w:tc>
        <w:tc>
          <w:tcPr>
            <w:tcW w:w="0" w:type="auto"/>
          </w:tcPr>
          <w:p w14:paraId="0A6AF19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C3027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194C4" w14:textId="77777777" w:rsidR="00BB3C9C" w:rsidRPr="00CC560C" w:rsidRDefault="00BB3C9C">
      <w:pPr>
        <w:rPr>
          <w:b/>
          <w:bCs/>
        </w:rPr>
      </w:pPr>
    </w:p>
    <w:p w14:paraId="6F6EBF4D" w14:textId="77777777" w:rsidR="00D35D1B" w:rsidRDefault="00000000">
      <w:pPr>
        <w:pStyle w:val="Heading2"/>
      </w:pPr>
      <w:r>
        <w:t>1. Seller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2AB6AC7F" w14:textId="77777777">
        <w:tc>
          <w:tcPr>
            <w:tcW w:w="4320" w:type="dxa"/>
          </w:tcPr>
          <w:p w14:paraId="06ADECCE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596249D1" w14:textId="77777777" w:rsidR="00D35D1B" w:rsidRDefault="00000000">
            <w:r>
              <w:t>Stark, Andrews and Sanchez Shipping</w:t>
            </w:r>
          </w:p>
        </w:tc>
      </w:tr>
      <w:tr w:rsidR="00D35D1B" w14:paraId="0B65F3E0" w14:textId="77777777">
        <w:tc>
          <w:tcPr>
            <w:tcW w:w="4320" w:type="dxa"/>
          </w:tcPr>
          <w:p w14:paraId="3D04483F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685476FF" w14:textId="77777777" w:rsidR="00D35D1B" w:rsidRDefault="00000000">
            <w:r>
              <w:t>REG-964369</w:t>
            </w:r>
          </w:p>
        </w:tc>
      </w:tr>
      <w:tr w:rsidR="00D35D1B" w14:paraId="657EC295" w14:textId="77777777">
        <w:tc>
          <w:tcPr>
            <w:tcW w:w="4320" w:type="dxa"/>
          </w:tcPr>
          <w:p w14:paraId="614986AE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5CC0A4CA" w14:textId="77777777" w:rsidR="00D35D1B" w:rsidRDefault="00000000">
            <w:r>
              <w:t>531 Johnson Expressway Suite 520, Port Lisa, RI 69984</w:t>
            </w:r>
          </w:p>
        </w:tc>
      </w:tr>
      <w:tr w:rsidR="00D35D1B" w14:paraId="55C27D48" w14:textId="77777777">
        <w:tc>
          <w:tcPr>
            <w:tcW w:w="4320" w:type="dxa"/>
          </w:tcPr>
          <w:p w14:paraId="4AFBA8DE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338A2537" w14:textId="77777777" w:rsidR="00D35D1B" w:rsidRDefault="00000000">
            <w:r>
              <w:t>3892975089</w:t>
            </w:r>
          </w:p>
        </w:tc>
      </w:tr>
      <w:tr w:rsidR="00D35D1B" w14:paraId="1F0BB87A" w14:textId="77777777">
        <w:tc>
          <w:tcPr>
            <w:tcW w:w="4320" w:type="dxa"/>
          </w:tcPr>
          <w:p w14:paraId="214D05E1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22E75099" w14:textId="77777777" w:rsidR="00D35D1B" w:rsidRDefault="00000000">
            <w:r>
              <w:t>latashatorres@example.com</w:t>
            </w:r>
          </w:p>
        </w:tc>
      </w:tr>
      <w:tr w:rsidR="00D35D1B" w14:paraId="7D9B6CF7" w14:textId="77777777">
        <w:tc>
          <w:tcPr>
            <w:tcW w:w="4320" w:type="dxa"/>
          </w:tcPr>
          <w:p w14:paraId="1FB0F152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622697D3" w14:textId="77777777" w:rsidR="00D35D1B" w:rsidRDefault="00000000">
            <w:r>
              <w:t>Calvin Riley, Sales Manager</w:t>
            </w:r>
          </w:p>
        </w:tc>
      </w:tr>
    </w:tbl>
    <w:p w14:paraId="4EB02E79" w14:textId="77777777" w:rsidR="00D35D1B" w:rsidRDefault="00000000">
      <w:pPr>
        <w:pStyle w:val="Heading2"/>
      </w:pPr>
      <w:r>
        <w:lastRenderedPageBreak/>
        <w:t>2. Buyer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53A607CE" w14:textId="77777777">
        <w:tc>
          <w:tcPr>
            <w:tcW w:w="4320" w:type="dxa"/>
          </w:tcPr>
          <w:p w14:paraId="57F3C3C7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3DAA91BE" w14:textId="77777777" w:rsidR="00D35D1B" w:rsidRDefault="00000000">
            <w:r>
              <w:t>Johnson Inc Shipping</w:t>
            </w:r>
          </w:p>
        </w:tc>
      </w:tr>
      <w:tr w:rsidR="00D35D1B" w14:paraId="45101869" w14:textId="77777777">
        <w:tc>
          <w:tcPr>
            <w:tcW w:w="4320" w:type="dxa"/>
          </w:tcPr>
          <w:p w14:paraId="23864540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711B72CD" w14:textId="77777777" w:rsidR="00D35D1B" w:rsidRDefault="00000000">
            <w:r>
              <w:t>REG-186252</w:t>
            </w:r>
          </w:p>
        </w:tc>
      </w:tr>
      <w:tr w:rsidR="00D35D1B" w14:paraId="13E1F8FC" w14:textId="77777777">
        <w:tc>
          <w:tcPr>
            <w:tcW w:w="4320" w:type="dxa"/>
          </w:tcPr>
          <w:p w14:paraId="15854A64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3583946D" w14:textId="77777777" w:rsidR="00D35D1B" w:rsidRDefault="00000000">
            <w:r>
              <w:t>9950 Collins Trail, Matthewburgh, GU 54810</w:t>
            </w:r>
          </w:p>
        </w:tc>
      </w:tr>
      <w:tr w:rsidR="00D35D1B" w14:paraId="1925ABCC" w14:textId="77777777">
        <w:tc>
          <w:tcPr>
            <w:tcW w:w="4320" w:type="dxa"/>
          </w:tcPr>
          <w:p w14:paraId="5F1997CA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73E0FBB8" w14:textId="77777777" w:rsidR="00D35D1B" w:rsidRDefault="00000000">
            <w:r>
              <w:t>794-606-4174</w:t>
            </w:r>
          </w:p>
        </w:tc>
      </w:tr>
      <w:tr w:rsidR="00D35D1B" w14:paraId="5C6B2D65" w14:textId="77777777">
        <w:tc>
          <w:tcPr>
            <w:tcW w:w="4320" w:type="dxa"/>
          </w:tcPr>
          <w:p w14:paraId="553C5E97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0805AA84" w14:textId="77777777" w:rsidR="00D35D1B" w:rsidRDefault="00000000">
            <w:r>
              <w:t>omartinez@example.com</w:t>
            </w:r>
          </w:p>
        </w:tc>
      </w:tr>
      <w:tr w:rsidR="00D35D1B" w14:paraId="7422535B" w14:textId="77777777">
        <w:tc>
          <w:tcPr>
            <w:tcW w:w="4320" w:type="dxa"/>
          </w:tcPr>
          <w:p w14:paraId="16B95250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5E9779A3" w14:textId="77777777" w:rsidR="00D35D1B" w:rsidRDefault="00000000">
            <w:r>
              <w:t>Desiree Mcgee, Procurement Manager</w:t>
            </w:r>
          </w:p>
        </w:tc>
      </w:tr>
    </w:tbl>
    <w:p w14:paraId="63E4AE89" w14:textId="77777777" w:rsidR="00D35D1B" w:rsidRDefault="00000000">
      <w:pPr>
        <w:pStyle w:val="Heading2"/>
      </w:pPr>
      <w:r>
        <w:t>3. Product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0ADD05C8" w14:textId="77777777">
        <w:tc>
          <w:tcPr>
            <w:tcW w:w="4320" w:type="dxa"/>
          </w:tcPr>
          <w:p w14:paraId="5708ADF0" w14:textId="77777777" w:rsidR="00D35D1B" w:rsidRDefault="00000000">
            <w:r>
              <w:t>Commodity</w:t>
            </w:r>
          </w:p>
        </w:tc>
        <w:tc>
          <w:tcPr>
            <w:tcW w:w="4320" w:type="dxa"/>
          </w:tcPr>
          <w:p w14:paraId="0305A6CF" w14:textId="77777777" w:rsidR="00D35D1B" w:rsidRDefault="00000000">
            <w:r>
              <w:t>Diesel</w:t>
            </w:r>
          </w:p>
        </w:tc>
      </w:tr>
      <w:tr w:rsidR="00D35D1B" w14:paraId="322ADED5" w14:textId="77777777">
        <w:tc>
          <w:tcPr>
            <w:tcW w:w="4320" w:type="dxa"/>
          </w:tcPr>
          <w:p w14:paraId="5C336E13" w14:textId="77777777" w:rsidR="00D35D1B" w:rsidRDefault="00000000">
            <w:r>
              <w:t>Specification Standard</w:t>
            </w:r>
          </w:p>
        </w:tc>
        <w:tc>
          <w:tcPr>
            <w:tcW w:w="4320" w:type="dxa"/>
          </w:tcPr>
          <w:p w14:paraId="3C12A403" w14:textId="77777777" w:rsidR="00D35D1B" w:rsidRDefault="00000000">
            <w:r>
              <w:t>ISO 3675</w:t>
            </w:r>
          </w:p>
        </w:tc>
      </w:tr>
      <w:tr w:rsidR="00D35D1B" w14:paraId="008ECA93" w14:textId="77777777">
        <w:tc>
          <w:tcPr>
            <w:tcW w:w="4320" w:type="dxa"/>
          </w:tcPr>
          <w:p w14:paraId="31B35FC1" w14:textId="77777777" w:rsidR="00D35D1B" w:rsidRDefault="00000000">
            <w:r>
              <w:t>Origin</w:t>
            </w:r>
          </w:p>
        </w:tc>
        <w:tc>
          <w:tcPr>
            <w:tcW w:w="4320" w:type="dxa"/>
          </w:tcPr>
          <w:p w14:paraId="496D48CD" w14:textId="77777777" w:rsidR="00D35D1B" w:rsidRDefault="00000000">
            <w:r>
              <w:t>UAE</w:t>
            </w:r>
          </w:p>
        </w:tc>
      </w:tr>
      <w:tr w:rsidR="00D35D1B" w14:paraId="762566A9" w14:textId="77777777">
        <w:tc>
          <w:tcPr>
            <w:tcW w:w="4320" w:type="dxa"/>
          </w:tcPr>
          <w:p w14:paraId="00FE24AD" w14:textId="77777777" w:rsidR="00D35D1B" w:rsidRDefault="00000000">
            <w:r>
              <w:t>Port of Loading</w:t>
            </w:r>
          </w:p>
        </w:tc>
        <w:tc>
          <w:tcPr>
            <w:tcW w:w="4320" w:type="dxa"/>
          </w:tcPr>
          <w:p w14:paraId="30D1A7F6" w14:textId="77777777" w:rsidR="00D35D1B" w:rsidRDefault="00000000">
            <w:r>
              <w:t>Singapore</w:t>
            </w:r>
          </w:p>
        </w:tc>
      </w:tr>
      <w:tr w:rsidR="00D35D1B" w14:paraId="0D208613" w14:textId="77777777">
        <w:tc>
          <w:tcPr>
            <w:tcW w:w="4320" w:type="dxa"/>
          </w:tcPr>
          <w:p w14:paraId="13E04E3B" w14:textId="77777777" w:rsidR="00D35D1B" w:rsidRDefault="00000000">
            <w:r>
              <w:t>Port of Discharge</w:t>
            </w:r>
          </w:p>
        </w:tc>
        <w:tc>
          <w:tcPr>
            <w:tcW w:w="4320" w:type="dxa"/>
          </w:tcPr>
          <w:p w14:paraId="1F25EDCD" w14:textId="77777777" w:rsidR="00D35D1B" w:rsidRDefault="00000000">
            <w:r>
              <w:t>Shanghai</w:t>
            </w:r>
          </w:p>
        </w:tc>
      </w:tr>
      <w:tr w:rsidR="00D35D1B" w14:paraId="296F5F64" w14:textId="77777777">
        <w:tc>
          <w:tcPr>
            <w:tcW w:w="4320" w:type="dxa"/>
          </w:tcPr>
          <w:p w14:paraId="33C44E03" w14:textId="77777777" w:rsidR="00D35D1B" w:rsidRDefault="00000000">
            <w:r>
              <w:t>Quantity</w:t>
            </w:r>
          </w:p>
        </w:tc>
        <w:tc>
          <w:tcPr>
            <w:tcW w:w="4320" w:type="dxa"/>
          </w:tcPr>
          <w:p w14:paraId="0CF18B08" w14:textId="77777777" w:rsidR="00D35D1B" w:rsidRDefault="00000000">
            <w:r>
              <w:t>6,753 MT</w:t>
            </w:r>
          </w:p>
        </w:tc>
      </w:tr>
      <w:tr w:rsidR="00D35D1B" w14:paraId="4C7BB64B" w14:textId="77777777">
        <w:tc>
          <w:tcPr>
            <w:tcW w:w="4320" w:type="dxa"/>
          </w:tcPr>
          <w:p w14:paraId="30AB3C9F" w14:textId="77777777" w:rsidR="00D35D1B" w:rsidRDefault="00000000">
            <w:r>
              <w:t>Delivery Terms</w:t>
            </w:r>
          </w:p>
        </w:tc>
        <w:tc>
          <w:tcPr>
            <w:tcW w:w="4320" w:type="dxa"/>
          </w:tcPr>
          <w:p w14:paraId="34416991" w14:textId="77777777" w:rsidR="00D35D1B" w:rsidRDefault="00000000">
            <w:r>
              <w:t>DDP</w:t>
            </w:r>
          </w:p>
        </w:tc>
      </w:tr>
    </w:tbl>
    <w:p w14:paraId="410D3430" w14:textId="77777777" w:rsidR="00D35D1B" w:rsidRDefault="00000000">
      <w:pPr>
        <w:pStyle w:val="Heading2"/>
      </w:pPr>
      <w:r>
        <w:t>4. Product Technical Specifications (Laboratory Analysis)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2140"/>
        <w:gridCol w:w="2155"/>
        <w:gridCol w:w="2142"/>
      </w:tblGrid>
      <w:tr w:rsidR="00D35D1B" w14:paraId="0FBB1F7F" w14:textId="77777777" w:rsidTr="00CC560C">
        <w:tc>
          <w:tcPr>
            <w:tcW w:w="2160" w:type="dxa"/>
          </w:tcPr>
          <w:p w14:paraId="3297E038" w14:textId="77777777" w:rsidR="00D35D1B" w:rsidRPr="00BB3C9C" w:rsidRDefault="00000000" w:rsidP="00BB3C9C">
            <w:pPr>
              <w:jc w:val="center"/>
              <w:rPr>
                <w:b/>
                <w:bCs/>
              </w:rPr>
            </w:pPr>
            <w:r w:rsidRPr="00BB3C9C">
              <w:rPr>
                <w:b/>
                <w:bCs/>
              </w:rPr>
              <w:t>Parameter</w:t>
            </w:r>
          </w:p>
        </w:tc>
        <w:tc>
          <w:tcPr>
            <w:tcW w:w="2160" w:type="dxa"/>
          </w:tcPr>
          <w:p w14:paraId="07818277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Unit</w:t>
            </w:r>
          </w:p>
        </w:tc>
        <w:tc>
          <w:tcPr>
            <w:tcW w:w="2160" w:type="dxa"/>
          </w:tcPr>
          <w:p w14:paraId="0E76B29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Result</w:t>
            </w:r>
          </w:p>
        </w:tc>
        <w:tc>
          <w:tcPr>
            <w:tcW w:w="2160" w:type="dxa"/>
          </w:tcPr>
          <w:p w14:paraId="7AAE673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Test Method</w:t>
            </w:r>
          </w:p>
        </w:tc>
      </w:tr>
      <w:tr w:rsidR="00D35D1B" w14:paraId="0A5B7587" w14:textId="77777777" w:rsidTr="00CC560C">
        <w:tc>
          <w:tcPr>
            <w:tcW w:w="2160" w:type="dxa"/>
          </w:tcPr>
          <w:p w14:paraId="18B415B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API Gravity @ 60°F</w:t>
            </w:r>
          </w:p>
        </w:tc>
        <w:tc>
          <w:tcPr>
            <w:tcW w:w="2160" w:type="dxa"/>
          </w:tcPr>
          <w:p w14:paraId="4FB0F6E0" w14:textId="77777777" w:rsidR="00D35D1B" w:rsidRDefault="00000000" w:rsidP="00BB3C9C">
            <w:pPr>
              <w:jc w:val="center"/>
            </w:pPr>
            <w:r>
              <w:t>°API</w:t>
            </w:r>
          </w:p>
        </w:tc>
        <w:tc>
          <w:tcPr>
            <w:tcW w:w="2160" w:type="dxa"/>
          </w:tcPr>
          <w:p w14:paraId="52FBC577" w14:textId="77777777" w:rsidR="00D35D1B" w:rsidRDefault="00000000" w:rsidP="00BB3C9C">
            <w:pPr>
              <w:jc w:val="center"/>
            </w:pPr>
            <w:r>
              <w:t>20.86</w:t>
            </w:r>
          </w:p>
        </w:tc>
        <w:tc>
          <w:tcPr>
            <w:tcW w:w="2160" w:type="dxa"/>
          </w:tcPr>
          <w:p w14:paraId="1FD35B1F" w14:textId="77777777" w:rsidR="00D35D1B" w:rsidRDefault="00000000" w:rsidP="00BB3C9C">
            <w:r>
              <w:t>ASTM D287</w:t>
            </w:r>
          </w:p>
        </w:tc>
      </w:tr>
      <w:tr w:rsidR="00D35D1B" w14:paraId="0B664BA8" w14:textId="77777777" w:rsidTr="00CC560C">
        <w:tc>
          <w:tcPr>
            <w:tcW w:w="2160" w:type="dxa"/>
          </w:tcPr>
          <w:p w14:paraId="71B8778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Specific Gravity @ 15°C</w:t>
            </w:r>
          </w:p>
        </w:tc>
        <w:tc>
          <w:tcPr>
            <w:tcW w:w="2160" w:type="dxa"/>
          </w:tcPr>
          <w:p w14:paraId="4CCEA526" w14:textId="77777777" w:rsidR="00D35D1B" w:rsidRDefault="00000000" w:rsidP="00BB3C9C">
            <w:pPr>
              <w:jc w:val="center"/>
            </w:pPr>
            <w:r>
              <w:t>g/cm³</w:t>
            </w:r>
          </w:p>
        </w:tc>
        <w:tc>
          <w:tcPr>
            <w:tcW w:w="2160" w:type="dxa"/>
          </w:tcPr>
          <w:p w14:paraId="2EA28FAD" w14:textId="77777777" w:rsidR="00D35D1B" w:rsidRDefault="00000000" w:rsidP="00BB3C9C">
            <w:pPr>
              <w:jc w:val="center"/>
            </w:pPr>
            <w:r>
              <w:t>22.81</w:t>
            </w:r>
          </w:p>
        </w:tc>
        <w:tc>
          <w:tcPr>
            <w:tcW w:w="2160" w:type="dxa"/>
          </w:tcPr>
          <w:p w14:paraId="2D6EB6C4" w14:textId="77777777" w:rsidR="00D35D1B" w:rsidRDefault="00000000" w:rsidP="00BB3C9C">
            <w:r>
              <w:t>ASTM D1298</w:t>
            </w:r>
          </w:p>
        </w:tc>
      </w:tr>
      <w:tr w:rsidR="00D35D1B" w14:paraId="790F4E4C" w14:textId="77777777" w:rsidTr="00CC560C">
        <w:tc>
          <w:tcPr>
            <w:tcW w:w="2160" w:type="dxa"/>
          </w:tcPr>
          <w:p w14:paraId="6E7126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Density @ 15°C</w:t>
            </w:r>
          </w:p>
        </w:tc>
        <w:tc>
          <w:tcPr>
            <w:tcW w:w="2160" w:type="dxa"/>
          </w:tcPr>
          <w:p w14:paraId="05D82422" w14:textId="77777777" w:rsidR="00D35D1B" w:rsidRDefault="00000000" w:rsidP="00BB3C9C">
            <w:pPr>
              <w:jc w:val="center"/>
            </w:pPr>
            <w:r>
              <w:t>kg/m³</w:t>
            </w:r>
          </w:p>
        </w:tc>
        <w:tc>
          <w:tcPr>
            <w:tcW w:w="2160" w:type="dxa"/>
          </w:tcPr>
          <w:p w14:paraId="4FEEE812" w14:textId="77777777" w:rsidR="00D35D1B" w:rsidRDefault="00000000" w:rsidP="00BB3C9C">
            <w:pPr>
              <w:jc w:val="center"/>
            </w:pPr>
            <w:r>
              <w:t>0.947 kg/L</w:t>
            </w:r>
          </w:p>
        </w:tc>
        <w:tc>
          <w:tcPr>
            <w:tcW w:w="2160" w:type="dxa"/>
          </w:tcPr>
          <w:p w14:paraId="1B49CB77" w14:textId="77777777" w:rsidR="00D35D1B" w:rsidRDefault="00000000" w:rsidP="00BB3C9C">
            <w:r>
              <w:t>ASTM D4052</w:t>
            </w:r>
          </w:p>
        </w:tc>
      </w:tr>
      <w:tr w:rsidR="00D35D1B" w14:paraId="44EFE3BE" w14:textId="77777777" w:rsidTr="00CC560C">
        <w:tc>
          <w:tcPr>
            <w:tcW w:w="2160" w:type="dxa"/>
          </w:tcPr>
          <w:p w14:paraId="5B3BB10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Sulfur Content (Total)</w:t>
            </w:r>
          </w:p>
        </w:tc>
        <w:tc>
          <w:tcPr>
            <w:tcW w:w="2160" w:type="dxa"/>
          </w:tcPr>
          <w:p w14:paraId="1C03E18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BEF5BB8" w14:textId="77777777" w:rsidR="00D35D1B" w:rsidRDefault="00000000" w:rsidP="00BB3C9C">
            <w:pPr>
              <w:jc w:val="center"/>
            </w:pPr>
            <w:r>
              <w:t>0.199%</w:t>
            </w:r>
          </w:p>
        </w:tc>
        <w:tc>
          <w:tcPr>
            <w:tcW w:w="2160" w:type="dxa"/>
          </w:tcPr>
          <w:p w14:paraId="089E88B9" w14:textId="77777777" w:rsidR="00D35D1B" w:rsidRDefault="00000000" w:rsidP="00BB3C9C">
            <w:r>
              <w:t>ASTM D4294</w:t>
            </w:r>
          </w:p>
        </w:tc>
      </w:tr>
      <w:tr w:rsidR="00D35D1B" w14:paraId="25D0E736" w14:textId="77777777" w:rsidTr="00CC560C">
        <w:tc>
          <w:tcPr>
            <w:tcW w:w="2160" w:type="dxa"/>
          </w:tcPr>
          <w:p w14:paraId="4200D540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Flash Point (PMCC)</w:t>
            </w:r>
          </w:p>
        </w:tc>
        <w:tc>
          <w:tcPr>
            <w:tcW w:w="2160" w:type="dxa"/>
          </w:tcPr>
          <w:p w14:paraId="3501E14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242D13C7" w14:textId="77777777" w:rsidR="00D35D1B" w:rsidRDefault="00000000" w:rsidP="00BB3C9C">
            <w:pPr>
              <w:jc w:val="center"/>
            </w:pPr>
            <w:r>
              <w:t>83°C</w:t>
            </w:r>
          </w:p>
        </w:tc>
        <w:tc>
          <w:tcPr>
            <w:tcW w:w="2160" w:type="dxa"/>
          </w:tcPr>
          <w:p w14:paraId="705C73BC" w14:textId="77777777" w:rsidR="00D35D1B" w:rsidRDefault="00000000" w:rsidP="00BB3C9C">
            <w:r>
              <w:t>ASTM D93</w:t>
            </w:r>
          </w:p>
        </w:tc>
      </w:tr>
      <w:tr w:rsidR="00D35D1B" w14:paraId="78BD5D37" w14:textId="77777777" w:rsidTr="00CC560C">
        <w:tc>
          <w:tcPr>
            <w:tcW w:w="2160" w:type="dxa"/>
          </w:tcPr>
          <w:p w14:paraId="5A42DC7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Pour Point</w:t>
            </w:r>
          </w:p>
        </w:tc>
        <w:tc>
          <w:tcPr>
            <w:tcW w:w="2160" w:type="dxa"/>
          </w:tcPr>
          <w:p w14:paraId="5210462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56105BC" w14:textId="77777777" w:rsidR="00D35D1B" w:rsidRDefault="00000000" w:rsidP="00BB3C9C">
            <w:pPr>
              <w:jc w:val="center"/>
            </w:pPr>
            <w:r>
              <w:t>5°C</w:t>
            </w:r>
          </w:p>
        </w:tc>
        <w:tc>
          <w:tcPr>
            <w:tcW w:w="2160" w:type="dxa"/>
          </w:tcPr>
          <w:p w14:paraId="0625F1E4" w14:textId="77777777" w:rsidR="00D35D1B" w:rsidRDefault="00000000" w:rsidP="00BB3C9C">
            <w:r>
              <w:t>ASTM D97</w:t>
            </w:r>
          </w:p>
        </w:tc>
      </w:tr>
      <w:tr w:rsidR="00D35D1B" w14:paraId="58091236" w14:textId="77777777" w:rsidTr="00CC560C">
        <w:tc>
          <w:tcPr>
            <w:tcW w:w="2160" w:type="dxa"/>
          </w:tcPr>
          <w:p w14:paraId="13ADF9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Cloud Point</w:t>
            </w:r>
          </w:p>
        </w:tc>
        <w:tc>
          <w:tcPr>
            <w:tcW w:w="2160" w:type="dxa"/>
          </w:tcPr>
          <w:p w14:paraId="14429FD3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AFA1DBE" w14:textId="77777777" w:rsidR="00D35D1B" w:rsidRDefault="00000000" w:rsidP="00BB3C9C">
            <w:pPr>
              <w:jc w:val="center"/>
            </w:pPr>
            <w:r>
              <w:t>-7°C</w:t>
            </w:r>
          </w:p>
        </w:tc>
        <w:tc>
          <w:tcPr>
            <w:tcW w:w="2160" w:type="dxa"/>
          </w:tcPr>
          <w:p w14:paraId="4853F5CA" w14:textId="77777777" w:rsidR="00D35D1B" w:rsidRDefault="00000000" w:rsidP="00BB3C9C">
            <w:r>
              <w:t>ASTM D2500</w:t>
            </w:r>
          </w:p>
        </w:tc>
      </w:tr>
      <w:tr w:rsidR="00D35D1B" w14:paraId="6B109A0D" w14:textId="77777777" w:rsidTr="00CC560C">
        <w:tc>
          <w:tcPr>
            <w:tcW w:w="2160" w:type="dxa"/>
          </w:tcPr>
          <w:p w14:paraId="6F0C748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40°C</w:t>
            </w:r>
          </w:p>
        </w:tc>
        <w:tc>
          <w:tcPr>
            <w:tcW w:w="2160" w:type="dxa"/>
          </w:tcPr>
          <w:p w14:paraId="4BE09513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01C3CEF3" w14:textId="77777777" w:rsidR="00D35D1B" w:rsidRDefault="00000000" w:rsidP="00BB3C9C">
            <w:pPr>
              <w:jc w:val="center"/>
            </w:pPr>
            <w:r>
              <w:t>5.95 cSt</w:t>
            </w:r>
          </w:p>
        </w:tc>
        <w:tc>
          <w:tcPr>
            <w:tcW w:w="2160" w:type="dxa"/>
          </w:tcPr>
          <w:p w14:paraId="4FE6F9F9" w14:textId="77777777" w:rsidR="00D35D1B" w:rsidRDefault="00000000" w:rsidP="00BB3C9C">
            <w:r>
              <w:t>ASTM D445</w:t>
            </w:r>
          </w:p>
        </w:tc>
      </w:tr>
      <w:tr w:rsidR="00D35D1B" w14:paraId="5AE1F349" w14:textId="77777777" w:rsidTr="00CC560C">
        <w:tc>
          <w:tcPr>
            <w:tcW w:w="2160" w:type="dxa"/>
          </w:tcPr>
          <w:p w14:paraId="76F2D856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100°C</w:t>
            </w:r>
          </w:p>
        </w:tc>
        <w:tc>
          <w:tcPr>
            <w:tcW w:w="2160" w:type="dxa"/>
          </w:tcPr>
          <w:p w14:paraId="5D623F92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1D2DA646" w14:textId="77777777" w:rsidR="00D35D1B" w:rsidRDefault="00000000" w:rsidP="00BB3C9C">
            <w:pPr>
              <w:jc w:val="center"/>
            </w:pPr>
            <w:r>
              <w:t>5.84 cSt</w:t>
            </w:r>
          </w:p>
        </w:tc>
        <w:tc>
          <w:tcPr>
            <w:tcW w:w="2160" w:type="dxa"/>
          </w:tcPr>
          <w:p w14:paraId="7B5083EC" w14:textId="77777777" w:rsidR="00D35D1B" w:rsidRDefault="00000000" w:rsidP="00BB3C9C">
            <w:r>
              <w:t>ASTM D445</w:t>
            </w:r>
          </w:p>
        </w:tc>
      </w:tr>
      <w:tr w:rsidR="00D35D1B" w14:paraId="2965EE91" w14:textId="77777777" w:rsidTr="00CC560C">
        <w:tc>
          <w:tcPr>
            <w:tcW w:w="2160" w:type="dxa"/>
          </w:tcPr>
          <w:p w14:paraId="293F2FC8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Kinematic Viscosity Index</w:t>
            </w:r>
          </w:p>
        </w:tc>
        <w:tc>
          <w:tcPr>
            <w:tcW w:w="2160" w:type="dxa"/>
          </w:tcPr>
          <w:p w14:paraId="7818D396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6B7A09B7" w14:textId="77777777" w:rsidR="00D35D1B" w:rsidRDefault="00000000" w:rsidP="00BB3C9C">
            <w:pPr>
              <w:jc w:val="center"/>
            </w:pPr>
            <w:r>
              <w:t>5.61 cSt</w:t>
            </w:r>
          </w:p>
        </w:tc>
        <w:tc>
          <w:tcPr>
            <w:tcW w:w="2160" w:type="dxa"/>
          </w:tcPr>
          <w:p w14:paraId="43D3A4CC" w14:textId="77777777" w:rsidR="00D35D1B" w:rsidRDefault="00000000" w:rsidP="00BB3C9C">
            <w:r>
              <w:t>ASTM D2270</w:t>
            </w:r>
          </w:p>
        </w:tc>
      </w:tr>
      <w:tr w:rsidR="00D35D1B" w14:paraId="263DBAAD" w14:textId="77777777" w:rsidTr="00CC560C">
        <w:tc>
          <w:tcPr>
            <w:tcW w:w="2160" w:type="dxa"/>
          </w:tcPr>
          <w:p w14:paraId="467DFCF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Cetane Number</w:t>
            </w:r>
          </w:p>
        </w:tc>
        <w:tc>
          <w:tcPr>
            <w:tcW w:w="2160" w:type="dxa"/>
          </w:tcPr>
          <w:p w14:paraId="6A5DF308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3141644E" w14:textId="77777777" w:rsidR="00D35D1B" w:rsidRDefault="00000000" w:rsidP="00BB3C9C">
            <w:pPr>
              <w:jc w:val="center"/>
            </w:pPr>
            <w:r>
              <w:t>45</w:t>
            </w:r>
          </w:p>
        </w:tc>
        <w:tc>
          <w:tcPr>
            <w:tcW w:w="2160" w:type="dxa"/>
          </w:tcPr>
          <w:p w14:paraId="34B1DB7B" w14:textId="77777777" w:rsidR="00D35D1B" w:rsidRDefault="00000000" w:rsidP="00BB3C9C">
            <w:r>
              <w:t>ASTM D613</w:t>
            </w:r>
          </w:p>
        </w:tc>
      </w:tr>
      <w:tr w:rsidR="00D35D1B" w14:paraId="502C4514" w14:textId="77777777" w:rsidTr="00CC560C">
        <w:tc>
          <w:tcPr>
            <w:tcW w:w="2160" w:type="dxa"/>
          </w:tcPr>
          <w:p w14:paraId="292F5325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Octane Number (RON)</w:t>
            </w:r>
          </w:p>
        </w:tc>
        <w:tc>
          <w:tcPr>
            <w:tcW w:w="2160" w:type="dxa"/>
          </w:tcPr>
          <w:p w14:paraId="1795732F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5B708327" w14:textId="77777777" w:rsidR="00D35D1B" w:rsidRDefault="00000000" w:rsidP="00BB3C9C">
            <w:pPr>
              <w:jc w:val="center"/>
            </w:pPr>
            <w:r>
              <w:t>97</w:t>
            </w:r>
          </w:p>
        </w:tc>
        <w:tc>
          <w:tcPr>
            <w:tcW w:w="2160" w:type="dxa"/>
          </w:tcPr>
          <w:p w14:paraId="06644809" w14:textId="77777777" w:rsidR="00D35D1B" w:rsidRDefault="00000000" w:rsidP="00BB3C9C">
            <w:r>
              <w:t>ASTM D2699</w:t>
            </w:r>
          </w:p>
        </w:tc>
      </w:tr>
      <w:tr w:rsidR="00D35D1B" w14:paraId="0CEC0770" w14:textId="77777777" w:rsidTr="00CC560C">
        <w:tc>
          <w:tcPr>
            <w:tcW w:w="2160" w:type="dxa"/>
          </w:tcPr>
          <w:p w14:paraId="4D62F8D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Water Content</w:t>
            </w:r>
          </w:p>
        </w:tc>
        <w:tc>
          <w:tcPr>
            <w:tcW w:w="2160" w:type="dxa"/>
          </w:tcPr>
          <w:p w14:paraId="68F2260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2CA8C789" w14:textId="77777777" w:rsidR="00D35D1B" w:rsidRDefault="00000000" w:rsidP="00BB3C9C">
            <w:pPr>
              <w:jc w:val="center"/>
            </w:pPr>
            <w:r>
              <w:t>0.046%</w:t>
            </w:r>
          </w:p>
        </w:tc>
        <w:tc>
          <w:tcPr>
            <w:tcW w:w="2160" w:type="dxa"/>
          </w:tcPr>
          <w:p w14:paraId="61FB9E12" w14:textId="77777777" w:rsidR="00D35D1B" w:rsidRDefault="00000000" w:rsidP="00BB3C9C">
            <w:r>
              <w:t>ASTM D6304</w:t>
            </w:r>
          </w:p>
        </w:tc>
      </w:tr>
      <w:tr w:rsidR="00D35D1B" w14:paraId="70FAE562" w14:textId="77777777" w:rsidTr="00CC560C">
        <w:tc>
          <w:tcPr>
            <w:tcW w:w="2160" w:type="dxa"/>
          </w:tcPr>
          <w:p w14:paraId="55E60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Sediment &amp; Particulates</w:t>
            </w:r>
          </w:p>
        </w:tc>
        <w:tc>
          <w:tcPr>
            <w:tcW w:w="2160" w:type="dxa"/>
          </w:tcPr>
          <w:p w14:paraId="73B0B34F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DBC878" w14:textId="77777777" w:rsidR="00D35D1B" w:rsidRDefault="00000000" w:rsidP="00BB3C9C">
            <w:pPr>
              <w:jc w:val="center"/>
            </w:pPr>
            <w:r>
              <w:t>0.0029%</w:t>
            </w:r>
          </w:p>
        </w:tc>
        <w:tc>
          <w:tcPr>
            <w:tcW w:w="2160" w:type="dxa"/>
          </w:tcPr>
          <w:p w14:paraId="76A69DA6" w14:textId="77777777" w:rsidR="00D35D1B" w:rsidRDefault="00000000" w:rsidP="00BB3C9C">
            <w:r>
              <w:t>ASTM D473</w:t>
            </w:r>
          </w:p>
        </w:tc>
      </w:tr>
      <w:tr w:rsidR="00D35D1B" w14:paraId="66D18AB4" w14:textId="77777777" w:rsidTr="00CC560C">
        <w:tc>
          <w:tcPr>
            <w:tcW w:w="2160" w:type="dxa"/>
          </w:tcPr>
          <w:p w14:paraId="643ED90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Ash Content</w:t>
            </w:r>
          </w:p>
        </w:tc>
        <w:tc>
          <w:tcPr>
            <w:tcW w:w="2160" w:type="dxa"/>
          </w:tcPr>
          <w:p w14:paraId="5A181E08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6A44FFDB" w14:textId="77777777" w:rsidR="00D35D1B" w:rsidRDefault="00000000" w:rsidP="00BB3C9C">
            <w:pPr>
              <w:jc w:val="center"/>
            </w:pPr>
            <w:r>
              <w:t>0.0054%</w:t>
            </w:r>
          </w:p>
        </w:tc>
        <w:tc>
          <w:tcPr>
            <w:tcW w:w="2160" w:type="dxa"/>
          </w:tcPr>
          <w:p w14:paraId="7418646C" w14:textId="77777777" w:rsidR="00D35D1B" w:rsidRDefault="00000000" w:rsidP="00BB3C9C">
            <w:r>
              <w:t>ASTM D482</w:t>
            </w:r>
          </w:p>
        </w:tc>
      </w:tr>
      <w:tr w:rsidR="00D35D1B" w14:paraId="1EB83D9F" w14:textId="77777777" w:rsidTr="00CC560C">
        <w:tc>
          <w:tcPr>
            <w:tcW w:w="2160" w:type="dxa"/>
          </w:tcPr>
          <w:p w14:paraId="0FC304D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Carbon Residue (Conradson)</w:t>
            </w:r>
          </w:p>
        </w:tc>
        <w:tc>
          <w:tcPr>
            <w:tcW w:w="2160" w:type="dxa"/>
          </w:tcPr>
          <w:p w14:paraId="479C8F3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2EB074" w14:textId="77777777" w:rsidR="00D35D1B" w:rsidRDefault="00000000" w:rsidP="00BB3C9C">
            <w:pPr>
              <w:jc w:val="center"/>
            </w:pPr>
            <w:r>
              <w:t>0.29%</w:t>
            </w:r>
          </w:p>
        </w:tc>
        <w:tc>
          <w:tcPr>
            <w:tcW w:w="2160" w:type="dxa"/>
          </w:tcPr>
          <w:p w14:paraId="063447EF" w14:textId="77777777" w:rsidR="00D35D1B" w:rsidRDefault="00000000" w:rsidP="00BB3C9C">
            <w:r>
              <w:t>ASTM D189</w:t>
            </w:r>
          </w:p>
        </w:tc>
      </w:tr>
      <w:tr w:rsidR="00D35D1B" w14:paraId="5D4A3D5E" w14:textId="77777777" w:rsidTr="00CC560C">
        <w:tc>
          <w:tcPr>
            <w:tcW w:w="2160" w:type="dxa"/>
          </w:tcPr>
          <w:p w14:paraId="1D20AD2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Nickel (Ni) Content</w:t>
            </w:r>
          </w:p>
        </w:tc>
        <w:tc>
          <w:tcPr>
            <w:tcW w:w="2160" w:type="dxa"/>
          </w:tcPr>
          <w:p w14:paraId="09A00B23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BD80040" w14:textId="77777777" w:rsidR="00D35D1B" w:rsidRDefault="00000000" w:rsidP="00BB3C9C">
            <w:pPr>
              <w:jc w:val="center"/>
            </w:pPr>
            <w:r>
              <w:t>4.88 ppm</w:t>
            </w:r>
          </w:p>
        </w:tc>
        <w:tc>
          <w:tcPr>
            <w:tcW w:w="2160" w:type="dxa"/>
          </w:tcPr>
          <w:p w14:paraId="088E7C7B" w14:textId="77777777" w:rsidR="00D35D1B" w:rsidRDefault="00000000" w:rsidP="00BB3C9C">
            <w:r>
              <w:t>ICP-OES</w:t>
            </w:r>
          </w:p>
        </w:tc>
      </w:tr>
      <w:tr w:rsidR="00D35D1B" w14:paraId="66E3DAF8" w14:textId="77777777" w:rsidTr="00CC560C">
        <w:tc>
          <w:tcPr>
            <w:tcW w:w="2160" w:type="dxa"/>
          </w:tcPr>
          <w:p w14:paraId="0421325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Vanadium (V) Content</w:t>
            </w:r>
          </w:p>
        </w:tc>
        <w:tc>
          <w:tcPr>
            <w:tcW w:w="2160" w:type="dxa"/>
          </w:tcPr>
          <w:p w14:paraId="089407E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31FEC390" w14:textId="77777777" w:rsidR="00D35D1B" w:rsidRDefault="00000000" w:rsidP="00BB3C9C">
            <w:pPr>
              <w:jc w:val="center"/>
            </w:pPr>
            <w:r>
              <w:t>3.49 ppm</w:t>
            </w:r>
          </w:p>
        </w:tc>
        <w:tc>
          <w:tcPr>
            <w:tcW w:w="2160" w:type="dxa"/>
          </w:tcPr>
          <w:p w14:paraId="15A14514" w14:textId="77777777" w:rsidR="00D35D1B" w:rsidRDefault="00000000" w:rsidP="00BB3C9C">
            <w:r>
              <w:t>ICP-OES</w:t>
            </w:r>
          </w:p>
        </w:tc>
      </w:tr>
      <w:tr w:rsidR="00D35D1B" w14:paraId="56F0B8E6" w14:textId="77777777" w:rsidTr="00CC560C">
        <w:tc>
          <w:tcPr>
            <w:tcW w:w="2160" w:type="dxa"/>
          </w:tcPr>
          <w:p w14:paraId="4E54399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lastRenderedPageBreak/>
              <w:t>Sodium (Na) Content</w:t>
            </w:r>
          </w:p>
        </w:tc>
        <w:tc>
          <w:tcPr>
            <w:tcW w:w="2160" w:type="dxa"/>
          </w:tcPr>
          <w:p w14:paraId="1032BD2A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058F9D2C" w14:textId="77777777" w:rsidR="00D35D1B" w:rsidRDefault="00000000" w:rsidP="00BB3C9C">
            <w:pPr>
              <w:jc w:val="center"/>
            </w:pPr>
            <w:r>
              <w:t>3.81 ppm</w:t>
            </w:r>
          </w:p>
        </w:tc>
        <w:tc>
          <w:tcPr>
            <w:tcW w:w="2160" w:type="dxa"/>
          </w:tcPr>
          <w:p w14:paraId="718D5B33" w14:textId="77777777" w:rsidR="00D35D1B" w:rsidRDefault="00000000" w:rsidP="00BB3C9C">
            <w:r>
              <w:t>ASTM D8110</w:t>
            </w:r>
          </w:p>
        </w:tc>
      </w:tr>
      <w:tr w:rsidR="00D35D1B" w14:paraId="22668974" w14:textId="77777777" w:rsidTr="00CC560C">
        <w:tc>
          <w:tcPr>
            <w:tcW w:w="2160" w:type="dxa"/>
          </w:tcPr>
          <w:p w14:paraId="6BF235A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Nitrogen Content</w:t>
            </w:r>
          </w:p>
        </w:tc>
        <w:tc>
          <w:tcPr>
            <w:tcW w:w="2160" w:type="dxa"/>
          </w:tcPr>
          <w:p w14:paraId="46024427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FFD7464" w14:textId="77777777" w:rsidR="00D35D1B" w:rsidRDefault="00000000" w:rsidP="00BB3C9C">
            <w:pPr>
              <w:jc w:val="center"/>
            </w:pPr>
            <w:r>
              <w:t>0.12%</w:t>
            </w:r>
          </w:p>
        </w:tc>
        <w:tc>
          <w:tcPr>
            <w:tcW w:w="2160" w:type="dxa"/>
          </w:tcPr>
          <w:p w14:paraId="19671392" w14:textId="77777777" w:rsidR="00D35D1B" w:rsidRDefault="00000000" w:rsidP="00BB3C9C">
            <w:r>
              <w:t>ASTM D5762</w:t>
            </w:r>
          </w:p>
        </w:tc>
      </w:tr>
      <w:tr w:rsidR="00D35D1B" w14:paraId="0AF5DAE2" w14:textId="77777777" w:rsidTr="00CC560C">
        <w:tc>
          <w:tcPr>
            <w:tcW w:w="2160" w:type="dxa"/>
          </w:tcPr>
          <w:p w14:paraId="52B3F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Aromatics Content</w:t>
            </w:r>
          </w:p>
        </w:tc>
        <w:tc>
          <w:tcPr>
            <w:tcW w:w="2160" w:type="dxa"/>
          </w:tcPr>
          <w:p w14:paraId="5C20EB2D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75EB0AE4" w14:textId="77777777" w:rsidR="00D35D1B" w:rsidRDefault="00000000" w:rsidP="00BB3C9C">
            <w:pPr>
              <w:jc w:val="center"/>
            </w:pPr>
            <w:r>
              <w:t>22.4%</w:t>
            </w:r>
          </w:p>
        </w:tc>
        <w:tc>
          <w:tcPr>
            <w:tcW w:w="2160" w:type="dxa"/>
          </w:tcPr>
          <w:p w14:paraId="550DBC18" w14:textId="77777777" w:rsidR="00D35D1B" w:rsidRDefault="00000000" w:rsidP="00BB3C9C">
            <w:r>
              <w:t>ASTM D1319</w:t>
            </w:r>
          </w:p>
        </w:tc>
      </w:tr>
      <w:tr w:rsidR="00D35D1B" w14:paraId="35FF2E07" w14:textId="77777777" w:rsidTr="00CC560C">
        <w:tc>
          <w:tcPr>
            <w:tcW w:w="2160" w:type="dxa"/>
          </w:tcPr>
          <w:p w14:paraId="14DAD4B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Olefins Content</w:t>
            </w:r>
          </w:p>
        </w:tc>
        <w:tc>
          <w:tcPr>
            <w:tcW w:w="2160" w:type="dxa"/>
          </w:tcPr>
          <w:p w14:paraId="2A2018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2C65190A" w14:textId="77777777" w:rsidR="00D35D1B" w:rsidRDefault="00000000" w:rsidP="00BB3C9C">
            <w:pPr>
              <w:jc w:val="center"/>
            </w:pPr>
            <w:r>
              <w:t>7.7%</w:t>
            </w:r>
          </w:p>
        </w:tc>
        <w:tc>
          <w:tcPr>
            <w:tcW w:w="2160" w:type="dxa"/>
          </w:tcPr>
          <w:p w14:paraId="3D7E6BED" w14:textId="77777777" w:rsidR="00D35D1B" w:rsidRDefault="00000000" w:rsidP="00BB3C9C">
            <w:r>
              <w:t>ASTM D1319</w:t>
            </w:r>
          </w:p>
        </w:tc>
      </w:tr>
      <w:tr w:rsidR="00D35D1B" w14:paraId="5F099CCF" w14:textId="77777777" w:rsidTr="00CC560C">
        <w:tc>
          <w:tcPr>
            <w:tcW w:w="2160" w:type="dxa"/>
          </w:tcPr>
          <w:p w14:paraId="19958E9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Oxygenates (MTBE/ETBE)</w:t>
            </w:r>
          </w:p>
        </w:tc>
        <w:tc>
          <w:tcPr>
            <w:tcW w:w="2160" w:type="dxa"/>
          </w:tcPr>
          <w:p w14:paraId="198C4512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354293F0" w14:textId="77777777" w:rsidR="00D35D1B" w:rsidRDefault="00000000" w:rsidP="00BB3C9C">
            <w:pPr>
              <w:jc w:val="center"/>
            </w:pPr>
            <w:r>
              <w:t>0.65%</w:t>
            </w:r>
          </w:p>
        </w:tc>
        <w:tc>
          <w:tcPr>
            <w:tcW w:w="2160" w:type="dxa"/>
          </w:tcPr>
          <w:p w14:paraId="56323434" w14:textId="77777777" w:rsidR="00D35D1B" w:rsidRDefault="00000000" w:rsidP="00BB3C9C">
            <w:r>
              <w:t>GC-MS</w:t>
            </w:r>
          </w:p>
        </w:tc>
      </w:tr>
      <w:tr w:rsidR="00D35D1B" w14:paraId="0EC0E90E" w14:textId="77777777" w:rsidTr="00CC560C">
        <w:tc>
          <w:tcPr>
            <w:tcW w:w="2160" w:type="dxa"/>
          </w:tcPr>
          <w:p w14:paraId="0ED19CF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(IBP)</w:t>
            </w:r>
          </w:p>
        </w:tc>
        <w:tc>
          <w:tcPr>
            <w:tcW w:w="2160" w:type="dxa"/>
          </w:tcPr>
          <w:p w14:paraId="1A7ED166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0E33F599" w14:textId="77777777" w:rsidR="00D35D1B" w:rsidRDefault="00000000" w:rsidP="00BB3C9C">
            <w:pPr>
              <w:jc w:val="center"/>
            </w:pPr>
            <w:r>
              <w:t>249°C</w:t>
            </w:r>
          </w:p>
        </w:tc>
        <w:tc>
          <w:tcPr>
            <w:tcW w:w="2160" w:type="dxa"/>
          </w:tcPr>
          <w:p w14:paraId="7A61A341" w14:textId="77777777" w:rsidR="00D35D1B" w:rsidRDefault="00000000" w:rsidP="00BB3C9C">
            <w:r>
              <w:t>ASTM D86</w:t>
            </w:r>
          </w:p>
        </w:tc>
      </w:tr>
      <w:tr w:rsidR="00D35D1B" w14:paraId="57639CCA" w14:textId="77777777" w:rsidTr="00CC560C">
        <w:tc>
          <w:tcPr>
            <w:tcW w:w="2160" w:type="dxa"/>
          </w:tcPr>
          <w:p w14:paraId="19B97C0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(10% Recovery)</w:t>
            </w:r>
          </w:p>
        </w:tc>
        <w:tc>
          <w:tcPr>
            <w:tcW w:w="2160" w:type="dxa"/>
          </w:tcPr>
          <w:p w14:paraId="7BD8E0E0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4A37EFA1" w14:textId="77777777" w:rsidR="00D35D1B" w:rsidRDefault="00000000" w:rsidP="00BB3C9C">
            <w:pPr>
              <w:jc w:val="center"/>
            </w:pPr>
            <w:r>
              <w:t>241°C</w:t>
            </w:r>
          </w:p>
        </w:tc>
        <w:tc>
          <w:tcPr>
            <w:tcW w:w="2160" w:type="dxa"/>
          </w:tcPr>
          <w:p w14:paraId="5EF0CFE0" w14:textId="77777777" w:rsidR="00D35D1B" w:rsidRDefault="00000000" w:rsidP="00BB3C9C">
            <w:r>
              <w:t>ASTM D86</w:t>
            </w:r>
          </w:p>
        </w:tc>
      </w:tr>
      <w:tr w:rsidR="00D35D1B" w14:paraId="0D93BA93" w14:textId="77777777" w:rsidTr="00CC560C">
        <w:tc>
          <w:tcPr>
            <w:tcW w:w="2160" w:type="dxa"/>
          </w:tcPr>
          <w:p w14:paraId="2382D81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(50% Recovery)</w:t>
            </w:r>
          </w:p>
        </w:tc>
        <w:tc>
          <w:tcPr>
            <w:tcW w:w="2160" w:type="dxa"/>
          </w:tcPr>
          <w:p w14:paraId="6DA9852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1B6556D3" w14:textId="77777777" w:rsidR="00D35D1B" w:rsidRDefault="00000000" w:rsidP="00BB3C9C">
            <w:pPr>
              <w:jc w:val="center"/>
            </w:pPr>
            <w:r>
              <w:t>165°C</w:t>
            </w:r>
          </w:p>
        </w:tc>
        <w:tc>
          <w:tcPr>
            <w:tcW w:w="2160" w:type="dxa"/>
          </w:tcPr>
          <w:p w14:paraId="19C09EAB" w14:textId="77777777" w:rsidR="00D35D1B" w:rsidRDefault="00000000" w:rsidP="00BB3C9C">
            <w:r>
              <w:t>ASTM D86</w:t>
            </w:r>
          </w:p>
        </w:tc>
      </w:tr>
      <w:tr w:rsidR="00D35D1B" w14:paraId="74275D36" w14:textId="77777777" w:rsidTr="00CC560C">
        <w:tc>
          <w:tcPr>
            <w:tcW w:w="2160" w:type="dxa"/>
          </w:tcPr>
          <w:p w14:paraId="776952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(90% Recovery)</w:t>
            </w:r>
          </w:p>
        </w:tc>
        <w:tc>
          <w:tcPr>
            <w:tcW w:w="2160" w:type="dxa"/>
          </w:tcPr>
          <w:p w14:paraId="1E919B95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30A7660" w14:textId="77777777" w:rsidR="00D35D1B" w:rsidRDefault="00000000" w:rsidP="00BB3C9C">
            <w:pPr>
              <w:jc w:val="center"/>
            </w:pPr>
            <w:r>
              <w:t>212°C</w:t>
            </w:r>
          </w:p>
        </w:tc>
        <w:tc>
          <w:tcPr>
            <w:tcW w:w="2160" w:type="dxa"/>
          </w:tcPr>
          <w:p w14:paraId="536C1325" w14:textId="77777777" w:rsidR="00D35D1B" w:rsidRDefault="00000000" w:rsidP="00BB3C9C">
            <w:r>
              <w:t>ASTM D86</w:t>
            </w:r>
          </w:p>
        </w:tc>
      </w:tr>
      <w:tr w:rsidR="00D35D1B" w14:paraId="4CF98497" w14:textId="77777777" w:rsidTr="00CC560C">
        <w:tc>
          <w:tcPr>
            <w:tcW w:w="2160" w:type="dxa"/>
          </w:tcPr>
          <w:p w14:paraId="252FDA9A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(Final Boiling Pt)</w:t>
            </w:r>
          </w:p>
        </w:tc>
        <w:tc>
          <w:tcPr>
            <w:tcW w:w="2160" w:type="dxa"/>
          </w:tcPr>
          <w:p w14:paraId="37E214B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7740C6D4" w14:textId="77777777" w:rsidR="00D35D1B" w:rsidRDefault="00000000" w:rsidP="00BB3C9C">
            <w:pPr>
              <w:jc w:val="center"/>
            </w:pPr>
            <w:r>
              <w:t>202°C</w:t>
            </w:r>
          </w:p>
        </w:tc>
        <w:tc>
          <w:tcPr>
            <w:tcW w:w="2160" w:type="dxa"/>
          </w:tcPr>
          <w:p w14:paraId="0B18AEE0" w14:textId="77777777" w:rsidR="00D35D1B" w:rsidRDefault="00000000" w:rsidP="00BB3C9C">
            <w:r>
              <w:t>ASTM D86</w:t>
            </w:r>
          </w:p>
        </w:tc>
      </w:tr>
      <w:tr w:rsidR="00D35D1B" w14:paraId="74A4C2A9" w14:textId="77777777" w:rsidTr="00CC560C">
        <w:tc>
          <w:tcPr>
            <w:tcW w:w="2160" w:type="dxa"/>
          </w:tcPr>
          <w:p w14:paraId="1B607E0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Residue After Distillation</w:t>
            </w:r>
          </w:p>
        </w:tc>
        <w:tc>
          <w:tcPr>
            <w:tcW w:w="2160" w:type="dxa"/>
          </w:tcPr>
          <w:p w14:paraId="5FD0B9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6575AC37" w14:textId="77777777" w:rsidR="00D35D1B" w:rsidRDefault="00000000" w:rsidP="00BB3C9C">
            <w:pPr>
              <w:jc w:val="center"/>
            </w:pPr>
            <w:r>
              <w:t>273°C</w:t>
            </w:r>
          </w:p>
        </w:tc>
        <w:tc>
          <w:tcPr>
            <w:tcW w:w="2160" w:type="dxa"/>
          </w:tcPr>
          <w:p w14:paraId="6E5CAEA4" w14:textId="77777777" w:rsidR="00D35D1B" w:rsidRDefault="00000000" w:rsidP="00BB3C9C">
            <w:r>
              <w:t>ASTM D86</w:t>
            </w:r>
          </w:p>
        </w:tc>
      </w:tr>
      <w:tr w:rsidR="00D35D1B" w14:paraId="5FA98924" w14:textId="77777777" w:rsidTr="00CC560C">
        <w:tc>
          <w:tcPr>
            <w:tcW w:w="2160" w:type="dxa"/>
          </w:tcPr>
          <w:p w14:paraId="6FCCBB9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Lubricity (HFRR @ 60°C)</w:t>
            </w:r>
          </w:p>
        </w:tc>
        <w:tc>
          <w:tcPr>
            <w:tcW w:w="2160" w:type="dxa"/>
          </w:tcPr>
          <w:p w14:paraId="1C46575F" w14:textId="77777777" w:rsidR="00D35D1B" w:rsidRDefault="00000000" w:rsidP="00BB3C9C">
            <w:pPr>
              <w:jc w:val="center"/>
            </w:pPr>
            <w:r>
              <w:t>µm</w:t>
            </w:r>
          </w:p>
        </w:tc>
        <w:tc>
          <w:tcPr>
            <w:tcW w:w="2160" w:type="dxa"/>
          </w:tcPr>
          <w:p w14:paraId="51928930" w14:textId="77777777" w:rsidR="00D35D1B" w:rsidRDefault="00000000" w:rsidP="00BB3C9C">
            <w:pPr>
              <w:jc w:val="center"/>
            </w:pPr>
            <w:r>
              <w:t>417 microns</w:t>
            </w:r>
          </w:p>
        </w:tc>
        <w:tc>
          <w:tcPr>
            <w:tcW w:w="2160" w:type="dxa"/>
          </w:tcPr>
          <w:p w14:paraId="7DA5E0AF" w14:textId="77777777" w:rsidR="00D35D1B" w:rsidRDefault="00000000" w:rsidP="00BB3C9C">
            <w:r>
              <w:t>ISO 12156</w:t>
            </w:r>
          </w:p>
        </w:tc>
      </w:tr>
      <w:tr w:rsidR="00D35D1B" w14:paraId="44824860" w14:textId="77777777" w:rsidTr="00CC560C">
        <w:tc>
          <w:tcPr>
            <w:tcW w:w="2160" w:type="dxa"/>
          </w:tcPr>
          <w:p w14:paraId="05FF15C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Cold Filter Plugging Point</w:t>
            </w:r>
          </w:p>
        </w:tc>
        <w:tc>
          <w:tcPr>
            <w:tcW w:w="2160" w:type="dxa"/>
          </w:tcPr>
          <w:p w14:paraId="25F24144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9BE915D" w14:textId="77777777" w:rsidR="00D35D1B" w:rsidRDefault="00000000" w:rsidP="00BB3C9C">
            <w:pPr>
              <w:jc w:val="center"/>
            </w:pPr>
            <w:r>
              <w:t>-12°C</w:t>
            </w:r>
          </w:p>
        </w:tc>
        <w:tc>
          <w:tcPr>
            <w:tcW w:w="2160" w:type="dxa"/>
          </w:tcPr>
          <w:p w14:paraId="7EDB7772" w14:textId="77777777" w:rsidR="00D35D1B" w:rsidRDefault="00000000" w:rsidP="00BB3C9C">
            <w:r>
              <w:t>EN 116</w:t>
            </w:r>
          </w:p>
        </w:tc>
      </w:tr>
      <w:tr w:rsidR="00D35D1B" w14:paraId="5148B6F0" w14:textId="77777777" w:rsidTr="00CC560C">
        <w:tc>
          <w:tcPr>
            <w:tcW w:w="2160" w:type="dxa"/>
          </w:tcPr>
          <w:p w14:paraId="551F5D5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Smoke Point (Jet Fuel)</w:t>
            </w:r>
          </w:p>
        </w:tc>
        <w:tc>
          <w:tcPr>
            <w:tcW w:w="2160" w:type="dxa"/>
          </w:tcPr>
          <w:p w14:paraId="2F4DDED4" w14:textId="77777777" w:rsidR="00D35D1B" w:rsidRDefault="00000000" w:rsidP="00BB3C9C">
            <w:pPr>
              <w:jc w:val="center"/>
            </w:pPr>
            <w:r>
              <w:t>mm</w:t>
            </w:r>
          </w:p>
        </w:tc>
        <w:tc>
          <w:tcPr>
            <w:tcW w:w="2160" w:type="dxa"/>
          </w:tcPr>
          <w:p w14:paraId="596A3245" w14:textId="77777777" w:rsidR="00D35D1B" w:rsidRDefault="00000000" w:rsidP="00BB3C9C">
            <w:pPr>
              <w:jc w:val="center"/>
            </w:pPr>
            <w:r>
              <w:t>21 mm</w:t>
            </w:r>
          </w:p>
        </w:tc>
        <w:tc>
          <w:tcPr>
            <w:tcW w:w="2160" w:type="dxa"/>
          </w:tcPr>
          <w:p w14:paraId="5A17774D" w14:textId="77777777" w:rsidR="00D35D1B" w:rsidRDefault="00000000" w:rsidP="00BB3C9C">
            <w:r>
              <w:t>ASTM D1322</w:t>
            </w:r>
          </w:p>
        </w:tc>
      </w:tr>
      <w:tr w:rsidR="00D35D1B" w14:paraId="327E4D7C" w14:textId="77777777" w:rsidTr="00CC560C">
        <w:tc>
          <w:tcPr>
            <w:tcW w:w="2160" w:type="dxa"/>
          </w:tcPr>
          <w:p w14:paraId="6D9EF997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Net Calorific Value</w:t>
            </w:r>
          </w:p>
        </w:tc>
        <w:tc>
          <w:tcPr>
            <w:tcW w:w="2160" w:type="dxa"/>
          </w:tcPr>
          <w:p w14:paraId="06D9FEFC" w14:textId="77777777" w:rsidR="00D35D1B" w:rsidRDefault="00000000" w:rsidP="00BB3C9C">
            <w:pPr>
              <w:jc w:val="center"/>
            </w:pPr>
            <w:r>
              <w:t>MJ/kg</w:t>
            </w:r>
          </w:p>
        </w:tc>
        <w:tc>
          <w:tcPr>
            <w:tcW w:w="2160" w:type="dxa"/>
          </w:tcPr>
          <w:p w14:paraId="7417B707" w14:textId="77777777" w:rsidR="00D35D1B" w:rsidRDefault="00000000" w:rsidP="00BB3C9C">
            <w:pPr>
              <w:jc w:val="center"/>
            </w:pPr>
            <w:r>
              <w:t>42675 kJ/kg</w:t>
            </w:r>
          </w:p>
        </w:tc>
        <w:tc>
          <w:tcPr>
            <w:tcW w:w="2160" w:type="dxa"/>
          </w:tcPr>
          <w:p w14:paraId="4CD56B32" w14:textId="77777777" w:rsidR="00D35D1B" w:rsidRDefault="00000000" w:rsidP="00BB3C9C">
            <w:r>
              <w:t>ASTM D4809</w:t>
            </w:r>
          </w:p>
        </w:tc>
      </w:tr>
    </w:tbl>
    <w:p w14:paraId="326F4C3D" w14:textId="77777777" w:rsidR="00D35D1B" w:rsidRDefault="00000000">
      <w:pPr>
        <w:pStyle w:val="Heading2"/>
      </w:pPr>
      <w:r>
        <w:t>5. Proof of Product Documents Provided</w:t>
      </w:r>
    </w:p>
    <w:p w14:paraId="72CC90DB" w14:textId="59081AC2" w:rsidR="00D35D1B" w:rsidRPr="00BB3C9C" w:rsidRDefault="00000000">
      <w:r w:rsidRPr="00BB3C9C">
        <w:t>1. Copy of License to Export</w:t>
      </w:r>
      <w:r w:rsidR="00BB3C9C" w:rsidRPr="00BB3C9C">
        <w:t xml:space="preserve">                               </w:t>
      </w:r>
      <w:r w:rsidRPr="00BB3C9C">
        <w:t>2. Copy of Title Ownership Certificate</w:t>
      </w:r>
      <w:r w:rsidRPr="00BB3C9C">
        <w:br/>
        <w:t xml:space="preserve">3. Copy of Refinery Commitment to </w:t>
      </w:r>
      <w:proofErr w:type="gramStart"/>
      <w:r w:rsidRPr="00BB3C9C">
        <w:t>Supply</w:t>
      </w:r>
      <w:r w:rsidR="00BB3C9C" w:rsidRPr="00BB3C9C">
        <w:t xml:space="preserve">  </w:t>
      </w:r>
      <w:r w:rsidRPr="00BB3C9C">
        <w:t>4</w:t>
      </w:r>
      <w:proofErr w:type="gramEnd"/>
      <w:r w:rsidRPr="00BB3C9C">
        <w:t>. Copy of Statement of Product Availability</w:t>
      </w:r>
      <w:r w:rsidRPr="00BB3C9C">
        <w:br/>
        <w:t>5. Copy of Tank Storage Receipt (</w:t>
      </w:r>
      <w:proofErr w:type="gramStart"/>
      <w:r w:rsidRPr="00BB3C9C">
        <w:t>TSR)</w:t>
      </w:r>
      <w:r w:rsidR="00BB3C9C" w:rsidRPr="00BB3C9C">
        <w:t xml:space="preserve">   </w:t>
      </w:r>
      <w:proofErr w:type="gramEnd"/>
      <w:r w:rsidR="00BB3C9C" w:rsidRPr="00BB3C9C">
        <w:t xml:space="preserve">        </w:t>
      </w:r>
      <w:r w:rsidRPr="00BB3C9C">
        <w:t>6. Copy of Recent SGS Report</w:t>
      </w:r>
      <w:r w:rsidRPr="00BB3C9C">
        <w:br/>
        <w:t>7. Copy of Charter Party Agreement (</w:t>
      </w:r>
      <w:proofErr w:type="gramStart"/>
      <w:r w:rsidRPr="00BB3C9C">
        <w:t>CPA)</w:t>
      </w:r>
      <w:r w:rsidR="00BB3C9C" w:rsidRPr="00BB3C9C">
        <w:t xml:space="preserve">   </w:t>
      </w:r>
      <w:proofErr w:type="gramEnd"/>
      <w:r w:rsidRPr="00BB3C9C">
        <w:t>8. Copy of Bill of Lading (B/L)</w:t>
      </w:r>
    </w:p>
    <w:p w14:paraId="2CDE1373" w14:textId="77777777" w:rsidR="00D35D1B" w:rsidRDefault="00000000">
      <w:pPr>
        <w:pStyle w:val="Heading2"/>
      </w:pPr>
      <w:r>
        <w:t>6. Certification &amp; Declaration</w:t>
      </w:r>
    </w:p>
    <w:p w14:paraId="661985AB" w14:textId="7D6B1E41" w:rsidR="00CC560C" w:rsidRDefault="00000000" w:rsidP="00CC560C">
      <w:r>
        <w:t>We, the undersigned, hereby confirm under penalty of perjury that the above-stated product is available and that the documents listed are genuine, verifiable, and issued in good faith.</w:t>
        <w:br/>
        <w:br/>
        <w:t>**For and on behalf of the Seller**</w:t>
        <w:br/>
        <w:t xml:space="preserve">Signature: </w:t>
        <w:br/>
        <w:t>Name: Austin Davis</w:t>
        <w:br/>
        <w:t>Title: Captain</w:t>
        <w:br/>
        <w:t>Date: 2025-09-24</w:t>
      </w:r>
    </w:p>
    <w:tbl>
      <w:tblPr>
        <w:tblStyle w:val="TableGridLight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4313"/>
      </w:tblGrid>
      <w:tr w:rsidR="00CC560C" w:rsidRPr="007C06BD" w14:paraId="2BA2A20E" w14:textId="77777777" w:rsidTr="00CC560C">
        <w:tc>
          <w:tcPr>
            <w:tcW w:w="4428" w:type="dxa"/>
          </w:tcPr>
          <w:p w14:paraId="7C29D8BE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428" w:type="dxa"/>
          </w:tcPr>
          <w:p w14:paraId="6C6CF93E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NOT-507204</w:t>
            </w:r>
          </w:p>
        </w:tc>
      </w:tr>
    </w:tbl>
    <w:p w14:paraId="5E9D0036" w14:textId="43CB3769" w:rsidR="00D35D1B" w:rsidRDefault="00D35D1B"/>
    <w:sectPr w:rsidR="00D35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102771">
    <w:abstractNumId w:val="8"/>
  </w:num>
  <w:num w:numId="2" w16cid:durableId="684788729">
    <w:abstractNumId w:val="6"/>
  </w:num>
  <w:num w:numId="3" w16cid:durableId="1115098857">
    <w:abstractNumId w:val="5"/>
  </w:num>
  <w:num w:numId="4" w16cid:durableId="1831555564">
    <w:abstractNumId w:val="4"/>
  </w:num>
  <w:num w:numId="5" w16cid:durableId="775564526">
    <w:abstractNumId w:val="7"/>
  </w:num>
  <w:num w:numId="6" w16cid:durableId="924805822">
    <w:abstractNumId w:val="3"/>
  </w:num>
  <w:num w:numId="7" w16cid:durableId="528028845">
    <w:abstractNumId w:val="2"/>
  </w:num>
  <w:num w:numId="8" w16cid:durableId="66999347">
    <w:abstractNumId w:val="1"/>
  </w:num>
  <w:num w:numId="9" w16cid:durableId="171974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A88"/>
    <w:rsid w:val="0015074B"/>
    <w:rsid w:val="0029639D"/>
    <w:rsid w:val="00326F90"/>
    <w:rsid w:val="00AA1D8D"/>
    <w:rsid w:val="00B47730"/>
    <w:rsid w:val="00BB3C9C"/>
    <w:rsid w:val="00CB0664"/>
    <w:rsid w:val="00CC560C"/>
    <w:rsid w:val="00D35D1B"/>
    <w:rsid w:val="00EF3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A7F66"/>
  <w14:defaultImageDpi w14:val="300"/>
  <w15:docId w15:val="{283B8B9A-004D-40FA-A96D-1970DB37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CC5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99"/>
    <w:rsid w:val="00CC5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hp1</cp:lastModifiedBy>
  <cp:revision>4</cp:revision>
  <dcterms:created xsi:type="dcterms:W3CDTF">2025-09-17T16:43:00Z</dcterms:created>
  <dcterms:modified xsi:type="dcterms:W3CDTF">2025-09-17T16:46:00Z</dcterms:modified>
  <cp:category/>
</cp:coreProperties>
</file>