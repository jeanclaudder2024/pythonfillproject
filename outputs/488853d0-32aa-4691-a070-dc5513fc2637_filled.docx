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2025-05-08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9899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2025-08-03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7066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IMO8303523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Bering Strait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I6FRXY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Hapag-Lloyd Express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Evergreen Harmony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Shipping Ltd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18.5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Laem Chabang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68948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180008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51114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124301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Yanmar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1154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13.9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Wan Hai Lines Ltd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bunkers@safebulkers.com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Pangaea Logistics Solutions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REG-538474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147 Maritime Plaza, Port District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chartering@seaspan.com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Very Low Sulfur Fuel Oil (VLSFO)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EN 14214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Tanjung Pelepas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Constanta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Hamburg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Caribbean Explorer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863.8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0.067%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61°C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-39°C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51.2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9029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0.031%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0.010%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2025-05-08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7066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