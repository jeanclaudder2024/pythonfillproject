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1469E" w14:textId="77777777" w:rsidR="007C06BD" w:rsidRDefault="007C06BD" w:rsidP="003B378E">
      <w:pPr>
        <w:pStyle w:val="Heading1"/>
        <w:jc w:val="center"/>
        <w:rPr>
          <w:sz w:val="36"/>
          <w:szCs w:val="36"/>
        </w:rPr>
      </w:pPr>
    </w:p>
    <w:p w14:paraId="785E424B" w14:textId="4F0DD42B" w:rsidR="006B65E1" w:rsidRPr="003B378E" w:rsidRDefault="00000000" w:rsidP="003B378E">
      <w:pPr>
        <w:pStyle w:val="Heading1"/>
        <w:jc w:val="center"/>
        <w:rPr>
          <w:sz w:val="36"/>
          <w:szCs w:val="36"/>
        </w:rPr>
      </w:pPr>
      <w:r w:rsidRPr="003B378E">
        <w:rPr>
          <w:sz w:val="36"/>
          <w:szCs w:val="36"/>
        </w:rPr>
        <w:t>IRREVOCABLE CONFIRMED PURCHASE ORDER (ICPO)</w:t>
      </w:r>
    </w:p>
    <w:p w14:paraId="532222EB" w14:textId="77777777" w:rsidR="006B65E1" w:rsidRDefault="00000000" w:rsidP="003B378E">
      <w:pPr>
        <w:jc w:val="center"/>
      </w:pPr>
      <w:r>
        <w:t>(Prepared in accordance with ICC Rules 500/600)</w:t>
      </w:r>
      <w:r>
        <w:br/>
      </w:r>
    </w:p>
    <w:tbl>
      <w:tblPr>
        <w:tblStyle w:val="TableGridLight"/>
        <w:tblW w:w="0" w:type="auto"/>
        <w:tblLook w:val="04A0" w:firstRow="1" w:lastRow="0" w:firstColumn="1" w:lastColumn="0" w:noHBand="0" w:noVBand="1"/>
      </w:tblPr>
      <w:tblGrid>
        <w:gridCol w:w="4297"/>
        <w:gridCol w:w="4333"/>
      </w:tblGrid>
      <w:tr w:rsidR="007C06BD" w14:paraId="71AD038F" w14:textId="77777777" w:rsidTr="007C06BD">
        <w:tc>
          <w:tcPr>
            <w:tcW w:w="4428" w:type="dxa"/>
          </w:tcPr>
          <w:p w14:paraId="34B62E55" w14:textId="774D5DAD" w:rsidR="007C06BD" w:rsidRDefault="007C06BD" w:rsidP="007C06BD">
            <w:pPr>
              <w:pStyle w:val="NoSpacing"/>
              <w:rPr>
                <w:spacing w:val="-2"/>
              </w:rPr>
            </w:pPr>
            <w:r w:rsidRPr="006F499E">
              <w:t>Field</w:t>
            </w:r>
          </w:p>
        </w:tc>
        <w:tc>
          <w:tcPr>
            <w:tcW w:w="4428" w:type="dxa"/>
          </w:tcPr>
          <w:p w14:paraId="4C1C3869" w14:textId="6E0FA9E9" w:rsidR="007C06BD" w:rsidRDefault="007C06BD" w:rsidP="007C06BD">
            <w:pPr>
              <w:pStyle w:val="NoSpacing"/>
              <w:rPr>
                <w:spacing w:val="-2"/>
              </w:rPr>
            </w:pPr>
            <w:r>
              <w:t>Placeholder</w:t>
            </w:r>
          </w:p>
        </w:tc>
      </w:tr>
      <w:tr w:rsidR="000634DD" w14:paraId="550EBBA9" w14:textId="77777777" w:rsidTr="007C06BD">
        <w:tc>
          <w:tcPr>
            <w:tcW w:w="4428" w:type="dxa"/>
          </w:tcPr>
          <w:p w14:paraId="156E88FA" w14:textId="2956FA9A" w:rsidR="000634DD" w:rsidRPr="007C06BD" w:rsidRDefault="000634DD" w:rsidP="007C06BD">
            <w:pPr>
              <w:pStyle w:val="NoSpacing"/>
              <w:rPr>
                <w:b/>
                <w:bCs/>
                <w:spacing w:val="-2"/>
              </w:rPr>
            </w:pPr>
            <w:r w:rsidRPr="007C06BD">
              <w:rPr>
                <w:b/>
                <w:bCs/>
                <w:spacing w:val="-2"/>
              </w:rPr>
              <w:t>Document Number / Reference Code</w:t>
            </w:r>
          </w:p>
        </w:tc>
        <w:tc>
          <w:tcPr>
            <w:tcW w:w="4428" w:type="dxa"/>
          </w:tcPr>
          <w:p w14:paraId="4C899465" w14:textId="7D1B4E72" w:rsidR="000634DD" w:rsidRPr="000634DD" w:rsidRDefault="000634DD" w:rsidP="007C06BD">
            <w:pPr>
              <w:pStyle w:val="NoSpacing"/>
              <w:rPr>
                <w:spacing w:val="-2"/>
              </w:rPr>
            </w:pPr>
            <w:r>
              <w:t xml:space="preserve">8064 </w:t>
            </w:r>
          </w:p>
        </w:tc>
      </w:tr>
      <w:tr w:rsidR="000634DD" w14:paraId="3F98E114" w14:textId="77777777" w:rsidTr="007C06BD">
        <w:tc>
          <w:tcPr>
            <w:tcW w:w="4428" w:type="dxa"/>
          </w:tcPr>
          <w:p w14:paraId="31421B7C" w14:textId="0114662A" w:rsidR="000634DD" w:rsidRPr="007C06BD" w:rsidRDefault="007C06BD" w:rsidP="007C06BD">
            <w:pPr>
              <w:pStyle w:val="NoSpacing"/>
              <w:rPr>
                <w:b/>
                <w:bCs/>
                <w:spacing w:val="-2"/>
              </w:rPr>
            </w:pPr>
            <w:r w:rsidRPr="007C06BD">
              <w:rPr>
                <w:b/>
                <w:bCs/>
                <w:spacing w:val="-2"/>
              </w:rPr>
              <w:t>Issue Date</w:t>
            </w:r>
          </w:p>
        </w:tc>
        <w:tc>
          <w:tcPr>
            <w:tcW w:w="4428" w:type="dxa"/>
          </w:tcPr>
          <w:p w14:paraId="50253CC3" w14:textId="4F271E68" w:rsidR="000634DD" w:rsidRDefault="007C06BD" w:rsidP="007C06BD">
            <w:pPr>
              <w:pStyle w:val="NoSpacing"/>
              <w:rPr>
                <w:spacing w:val="-2"/>
              </w:rPr>
            </w:pPr>
            <w:r>
              <w:t>2025-09-24</w:t>
            </w:r>
          </w:p>
        </w:tc>
      </w:tr>
      <w:tr w:rsidR="007C06BD" w14:paraId="56ED47EB" w14:textId="77777777" w:rsidTr="007C06BD">
        <w:tc>
          <w:tcPr>
            <w:tcW w:w="4428" w:type="dxa"/>
          </w:tcPr>
          <w:p w14:paraId="6773E45D" w14:textId="3AECF68C" w:rsidR="007C06BD" w:rsidRPr="007C06BD" w:rsidRDefault="007C06BD" w:rsidP="007C06BD">
            <w:pPr>
              <w:pStyle w:val="NoSpacing"/>
              <w:rPr>
                <w:b/>
                <w:bCs/>
                <w:spacing w:val="-2"/>
              </w:rPr>
            </w:pPr>
            <w:r w:rsidRPr="007C06BD">
              <w:rPr>
                <w:b/>
                <w:bCs/>
                <w:spacing w:val="-2"/>
              </w:rPr>
              <w:t xml:space="preserve">Validity Date </w:t>
            </w:r>
          </w:p>
        </w:tc>
        <w:tc>
          <w:tcPr>
            <w:tcW w:w="4428" w:type="dxa"/>
          </w:tcPr>
          <w:p w14:paraId="640CB79F" w14:textId="2FBB29B5" w:rsidR="007C06BD" w:rsidRDefault="007C06BD" w:rsidP="007C06BD">
            <w:pPr>
              <w:pStyle w:val="NoSpacing"/>
            </w:pPr>
            <w:r>
              <w:t>2026-03-22</w:t>
            </w:r>
          </w:p>
        </w:tc>
      </w:tr>
      <w:tr w:rsidR="007C06BD" w14:paraId="7F9FFBF1" w14:textId="77777777" w:rsidTr="007C06BD">
        <w:tc>
          <w:tcPr>
            <w:tcW w:w="4428" w:type="dxa"/>
          </w:tcPr>
          <w:p w14:paraId="263478C4" w14:textId="14E5CD4E" w:rsidR="007C06BD" w:rsidRPr="007C06BD" w:rsidRDefault="007C06BD" w:rsidP="007C06BD">
            <w:pPr>
              <w:pStyle w:val="NoSpacing"/>
              <w:rPr>
                <w:b/>
                <w:bCs/>
                <w:spacing w:val="-2"/>
              </w:rPr>
            </w:pPr>
            <w:r w:rsidRPr="007C06BD">
              <w:rPr>
                <w:b/>
                <w:bCs/>
              </w:rPr>
              <w:t>Witness / Notary</w:t>
            </w:r>
            <w:r w:rsidRPr="007C06BD">
              <w:rPr>
                <w:b/>
                <w:bCs/>
              </w:rPr>
              <w:t xml:space="preserve"> Number</w:t>
            </w:r>
          </w:p>
        </w:tc>
        <w:tc>
          <w:tcPr>
            <w:tcW w:w="4428" w:type="dxa"/>
          </w:tcPr>
          <w:p w14:paraId="4609C38E" w14:textId="3BC4E804" w:rsidR="007C06BD" w:rsidRPr="007C06BD" w:rsidRDefault="007C06BD" w:rsidP="007C06BD">
            <w:pPr>
              <w:pStyle w:val="NoSpacing"/>
              <w:rPr>
                <w:spacing w:val="-2"/>
              </w:rPr>
            </w:pPr>
            <w:r>
              <w:t>5639</w:t>
            </w:r>
          </w:p>
        </w:tc>
      </w:tr>
    </w:tbl>
    <w:p w14:paraId="1F3157D5" w14:textId="77777777" w:rsidR="000634DD" w:rsidRDefault="000634DD" w:rsidP="000634DD">
      <w:pPr>
        <w:pStyle w:val="BodyText"/>
        <w:spacing w:before="10"/>
        <w:jc w:val="lowKashida"/>
      </w:pPr>
    </w:p>
    <w:p w14:paraId="18033EC8" w14:textId="77777777" w:rsidR="007C06BD" w:rsidRDefault="00000000" w:rsidP="007C06BD">
      <w:pPr>
        <w:jc w:val="lowKashida"/>
      </w:pPr>
      <w:r>
        <w:t>We, the undersigned Pierre Jean Dubois,                                   represented by Captain Michael O'Brien,                              hereby confirm with full legal and corporate responsibility, under penalty of perjury, that we are ready, willing, and able to purchase the commodity under the terms and conditions specified below.</w:t>
      </w:r>
    </w:p>
    <w:p w14:paraId="5FA26BF5" w14:textId="6C1CC880" w:rsidR="006B65E1" w:rsidRDefault="00000000" w:rsidP="007C06BD">
      <w:pPr>
        <w:jc w:val="lowKashida"/>
        <w:rPr>
          <w:rFonts w:hint="cs"/>
          <w:rtl/>
          <w:lang w:bidi="ar-LB"/>
        </w:rPr>
      </w:pPr>
      <w:r>
        <w:t>This ICPO is issued with full corporate authority and responsibility.</w:t>
      </w:r>
    </w:p>
    <w:p w14:paraId="3AC8A116" w14:textId="404F02CD" w:rsidR="000634DD" w:rsidRPr="007C06BD" w:rsidRDefault="000634DD" w:rsidP="007C06BD">
      <w:pPr>
        <w:pStyle w:val="Heading2"/>
      </w:pPr>
      <w:proofErr w:type="spellStart"/>
      <w:r>
        <w:t>Section</w:t>
      </w:r>
      <w:proofErr w:type="spellEnd"/>
      <w:r>
        <w:t xml:space="preserve"> 1 – </w:t>
      </w:r>
      <w:r>
        <w:t>V</w:t>
      </w:r>
      <w:r>
        <w:t xml:space="preserve">essel </w:t>
      </w:r>
      <w:r>
        <w:t>I</w:t>
      </w:r>
      <w:r>
        <w:t xml:space="preserve">dentification and </w:t>
      </w:r>
      <w:r>
        <w:t>T</w:t>
      </w:r>
      <w:r>
        <w:t xml:space="preserve">echnical </w:t>
      </w:r>
      <w:r>
        <w:t>D</w:t>
      </w:r>
      <w:r>
        <w:t>etails</w:t>
      </w:r>
    </w:p>
    <w:tbl>
      <w:tblPr>
        <w:tblStyle w:val="PlainTable2"/>
        <w:tblW w:w="9660" w:type="dxa"/>
        <w:tblLook w:val="04A0" w:firstRow="1" w:lastRow="0" w:firstColumn="1" w:lastColumn="0" w:noHBand="0" w:noVBand="1"/>
      </w:tblPr>
      <w:tblGrid>
        <w:gridCol w:w="2370"/>
        <w:gridCol w:w="1858"/>
        <w:gridCol w:w="3195"/>
        <w:gridCol w:w="2237"/>
      </w:tblGrid>
      <w:tr w:rsidR="000634DD" w14:paraId="473B7F2A" w14:textId="77777777" w:rsidTr="0094233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48B2CECF" w14:textId="77777777" w:rsidR="000634DD" w:rsidRPr="006F499E" w:rsidRDefault="000634DD" w:rsidP="0094233B">
            <w:pPr>
              <w:rPr>
                <w:color w:val="1F497D" w:themeColor="text2"/>
                <w:sz w:val="24"/>
                <w:szCs w:val="24"/>
              </w:rPr>
            </w:pPr>
            <w:r w:rsidRPr="006F499E">
              <w:rPr>
                <w:color w:val="1F497D" w:themeColor="text2"/>
                <w:sz w:val="24"/>
                <w:szCs w:val="24"/>
              </w:rPr>
              <w:t>Vessel Identification</w:t>
            </w:r>
          </w:p>
        </w:tc>
        <w:tc>
          <w:tcPr>
            <w:tcW w:w="0" w:type="auto"/>
            <w:gridSpan w:val="2"/>
          </w:tcPr>
          <w:p w14:paraId="0EB4C022" w14:textId="77777777" w:rsidR="000634DD" w:rsidRPr="006F499E" w:rsidRDefault="000634DD" w:rsidP="0094233B">
            <w:pPr>
              <w:cnfStyle w:val="100000000000" w:firstRow="1" w:lastRow="0" w:firstColumn="0" w:lastColumn="0" w:oddVBand="0" w:evenVBand="0" w:oddHBand="0" w:evenHBand="0" w:firstRowFirstColumn="0" w:firstRowLastColumn="0" w:lastRowFirstColumn="0" w:lastRowLastColumn="0"/>
              <w:rPr>
                <w:color w:val="1F497D" w:themeColor="text2"/>
                <w:sz w:val="24"/>
                <w:szCs w:val="24"/>
              </w:rPr>
            </w:pPr>
            <w:r w:rsidRPr="006F499E">
              <w:rPr>
                <w:color w:val="1F497D" w:themeColor="text2"/>
                <w:sz w:val="24"/>
                <w:szCs w:val="24"/>
              </w:rPr>
              <w:t>Registry Information</w:t>
            </w:r>
          </w:p>
        </w:tc>
      </w:tr>
      <w:tr w:rsidR="000634DD" w14:paraId="1CC1ED16"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08A4B8B" w14:textId="77777777" w:rsidR="000634DD" w:rsidRPr="006F499E" w:rsidRDefault="000634DD" w:rsidP="0094233B">
            <w:pPr>
              <w:rPr>
                <w:b w:val="0"/>
                <w:bCs w:val="0"/>
              </w:rPr>
            </w:pPr>
            <w:r w:rsidRPr="006F499E">
              <w:rPr>
                <w:b w:val="0"/>
                <w:bCs w:val="0"/>
              </w:rPr>
              <w:t>Field</w:t>
            </w:r>
          </w:p>
        </w:tc>
        <w:tc>
          <w:tcPr>
            <w:tcW w:w="0" w:type="auto"/>
          </w:tcPr>
          <w:p w14:paraId="6480F2CE"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41EFA47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218595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4AC41EC0"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56B115D8" w14:textId="77777777" w:rsidR="000634DD" w:rsidRPr="006F499E" w:rsidRDefault="000634DD" w:rsidP="0094233B">
            <w:pPr>
              <w:rPr>
                <w:b w:val="0"/>
                <w:bCs w:val="0"/>
              </w:rPr>
            </w:pPr>
            <w:r w:rsidRPr="006F499E">
              <w:rPr>
                <w:b w:val="0"/>
                <w:bCs w:val="0"/>
              </w:rPr>
              <w:t>IMO Number</w:t>
            </w:r>
          </w:p>
        </w:tc>
        <w:tc>
          <w:tcPr>
            <w:tcW w:w="0" w:type="auto"/>
          </w:tcPr>
          <w:p w14:paraId="629FE9C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IMO9999999</w:t>
            </w:r>
          </w:p>
        </w:tc>
        <w:tc>
          <w:tcPr>
            <w:tcW w:w="0" w:type="auto"/>
          </w:tcPr>
          <w:p w14:paraId="2BD8E0E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Flag State</w:t>
            </w:r>
          </w:p>
        </w:tc>
        <w:tc>
          <w:tcPr>
            <w:tcW w:w="0" w:type="auto"/>
          </w:tcPr>
          <w:p w14:paraId="3A397ED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Italy</w:t>
            </w:r>
          </w:p>
        </w:tc>
      </w:tr>
      <w:tr w:rsidR="000634DD" w14:paraId="613992A1"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60DC965F" w14:textId="77777777" w:rsidR="000634DD" w:rsidRPr="006F499E" w:rsidRDefault="000634DD" w:rsidP="0094233B">
            <w:pPr>
              <w:rPr>
                <w:b w:val="0"/>
                <w:bCs w:val="0"/>
              </w:rPr>
            </w:pPr>
            <w:r w:rsidRPr="006F499E">
              <w:rPr>
                <w:b w:val="0"/>
                <w:bCs w:val="0"/>
              </w:rPr>
              <w:t>Vessel Type</w:t>
            </w:r>
          </w:p>
        </w:tc>
        <w:tc>
          <w:tcPr>
            <w:tcW w:w="0" w:type="auto"/>
          </w:tcPr>
          <w:p w14:paraId="0981A6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MT NYK Voyager</w:t>
            </w:r>
          </w:p>
        </w:tc>
        <w:tc>
          <w:tcPr>
            <w:tcW w:w="0" w:type="auto"/>
          </w:tcPr>
          <w:p w14:paraId="4DDF92F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Call Sign</w:t>
            </w:r>
          </w:p>
        </w:tc>
        <w:tc>
          <w:tcPr>
            <w:tcW w:w="0" w:type="auto"/>
          </w:tcPr>
          <w:p w14:paraId="1514FCF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UGRJNH</w:t>
            </w:r>
          </w:p>
        </w:tc>
      </w:tr>
      <w:tr w:rsidR="000634DD" w14:paraId="45738BCA"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8BB10D6" w14:textId="77777777" w:rsidR="000634DD" w:rsidRPr="006F499E" w:rsidRDefault="000634DD" w:rsidP="0094233B">
            <w:pPr>
              <w:rPr>
                <w:b w:val="0"/>
                <w:bCs w:val="0"/>
              </w:rPr>
            </w:pPr>
            <w:r w:rsidRPr="006F499E">
              <w:rPr>
                <w:b w:val="0"/>
                <w:bCs w:val="0"/>
              </w:rPr>
              <w:t>Year Built</w:t>
            </w:r>
          </w:p>
        </w:tc>
        <w:tc>
          <w:tcPr>
            <w:tcW w:w="0" w:type="auto"/>
          </w:tcPr>
          <w:p w14:paraId="3B81E697"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2018</w:t>
            </w:r>
          </w:p>
        </w:tc>
        <w:tc>
          <w:tcPr>
            <w:tcW w:w="0" w:type="auto"/>
          </w:tcPr>
          <w:p w14:paraId="01780AA6"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Vessel Owner</w:t>
            </w:r>
          </w:p>
        </w:tc>
        <w:tc>
          <w:tcPr>
            <w:tcW w:w="0" w:type="auto"/>
          </w:tcPr>
          <w:p w14:paraId="753D22F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MT Shipping Pioneer</w:t>
            </w:r>
          </w:p>
        </w:tc>
      </w:tr>
      <w:tr w:rsidR="000634DD" w14:paraId="0174A814" w14:textId="77777777" w:rsidTr="0094233B">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tcPr>
          <w:p w14:paraId="7CC6A7F6" w14:textId="77777777" w:rsidR="000634DD" w:rsidRPr="006F499E" w:rsidRDefault="000634DD" w:rsidP="0094233B">
            <w:pPr>
              <w:rPr>
                <w:b w:val="0"/>
                <w:bCs w:val="0"/>
              </w:rPr>
            </w:pPr>
            <w:r w:rsidRPr="006F499E">
              <w:rPr>
                <w:b w:val="0"/>
                <w:bCs w:val="0"/>
              </w:rPr>
              <w:t>Length Overall (LOA)</w:t>
            </w:r>
          </w:p>
        </w:tc>
        <w:tc>
          <w:tcPr>
            <w:tcW w:w="0" w:type="auto"/>
          </w:tcPr>
          <w:p w14:paraId="6C267190"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238 m</w:t>
            </w:r>
          </w:p>
        </w:tc>
        <w:tc>
          <w:tcPr>
            <w:tcW w:w="0" w:type="auto"/>
          </w:tcPr>
          <w:p w14:paraId="19DFA26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Vessel Operator / Manager</w:t>
            </w:r>
          </w:p>
        </w:tc>
        <w:tc>
          <w:tcPr>
            <w:tcW w:w="0" w:type="auto"/>
          </w:tcPr>
          <w:p w14:paraId="3366952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MT ONE Innovation</w:t>
            </w:r>
          </w:p>
        </w:tc>
      </w:tr>
      <w:tr w:rsidR="000634DD" w14:paraId="384CB7A1" w14:textId="77777777" w:rsidTr="0094233B">
        <w:trPr>
          <w:trHeight w:val="246"/>
        </w:trPr>
        <w:tc>
          <w:tcPr>
            <w:cnfStyle w:val="001000000000" w:firstRow="0" w:lastRow="0" w:firstColumn="1" w:lastColumn="0" w:oddVBand="0" w:evenVBand="0" w:oddHBand="0" w:evenHBand="0" w:firstRowFirstColumn="0" w:firstRowLastColumn="0" w:lastRowFirstColumn="0" w:lastRowLastColumn="0"/>
            <w:tcW w:w="0" w:type="auto"/>
          </w:tcPr>
          <w:p w14:paraId="7360AF80" w14:textId="77777777" w:rsidR="000634DD" w:rsidRPr="006F499E" w:rsidRDefault="000634DD" w:rsidP="0094233B">
            <w:pPr>
              <w:rPr>
                <w:b w:val="0"/>
                <w:bCs w:val="0"/>
              </w:rPr>
            </w:pPr>
            <w:r w:rsidRPr="006F499E">
              <w:rPr>
                <w:b w:val="0"/>
                <w:bCs w:val="0"/>
              </w:rPr>
              <w:t>Beam (Width)</w:t>
            </w:r>
          </w:p>
        </w:tc>
        <w:tc>
          <w:tcPr>
            <w:tcW w:w="0" w:type="auto"/>
          </w:tcPr>
          <w:p w14:paraId="5F39B018"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29 m</w:t>
            </w:r>
          </w:p>
        </w:tc>
        <w:tc>
          <w:tcPr>
            <w:tcW w:w="0" w:type="auto"/>
          </w:tcPr>
          <w:p w14:paraId="432571FE"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ISM Manager</w:t>
            </w:r>
          </w:p>
        </w:tc>
        <w:tc>
          <w:tcPr>
            <w:tcW w:w="0" w:type="auto"/>
          </w:tcPr>
          <w:p w14:paraId="0E92FEFC"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Costamare Inc</w:t>
            </w:r>
          </w:p>
        </w:tc>
      </w:tr>
      <w:tr w:rsidR="00000000" w14:paraId="68CEF42F" w14:textId="77777777" w:rsidTr="0094233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tcPr>
          <w:p w14:paraId="722D6A29" w14:textId="77777777" w:rsidR="000634DD" w:rsidRPr="006F499E" w:rsidRDefault="000634DD" w:rsidP="0094233B">
            <w:pPr>
              <w:rPr>
                <w:b w:val="0"/>
                <w:bCs w:val="0"/>
              </w:rPr>
            </w:pPr>
            <w:r w:rsidRPr="006F499E">
              <w:rPr>
                <w:b w:val="0"/>
                <w:bCs w:val="0"/>
              </w:rPr>
              <w:t>Draft</w:t>
            </w:r>
          </w:p>
        </w:tc>
        <w:tc>
          <w:tcPr>
            <w:tcW w:w="0" w:type="auto"/>
          </w:tcPr>
          <w:p w14:paraId="534E9C75"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17.6 m</w:t>
            </w:r>
          </w:p>
        </w:tc>
        <w:tc>
          <w:tcPr>
            <w:tcW w:w="0" w:type="auto"/>
          </w:tcPr>
          <w:p w14:paraId="09D50E32"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Registry Port</w:t>
            </w:r>
          </w:p>
        </w:tc>
        <w:tc>
          <w:tcPr>
            <w:tcW w:w="0" w:type="auto"/>
          </w:tcPr>
          <w:p w14:paraId="4D8E57E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Port of Busan</w:t>
            </w:r>
          </w:p>
        </w:tc>
      </w:tr>
      <w:tr w:rsidR="000634DD" w14:paraId="752656A8" w14:textId="77777777" w:rsidTr="0094233B">
        <w:trPr>
          <w:trHeight w:val="258"/>
        </w:trPr>
        <w:tc>
          <w:tcPr>
            <w:cnfStyle w:val="001000000000" w:firstRow="0" w:lastRow="0" w:firstColumn="1" w:lastColumn="0" w:oddVBand="0" w:evenVBand="0" w:oddHBand="0" w:evenHBand="0" w:firstRowFirstColumn="0" w:firstRowLastColumn="0" w:lastRowFirstColumn="0" w:lastRowLastColumn="0"/>
            <w:tcW w:w="0" w:type="auto"/>
            <w:gridSpan w:val="2"/>
          </w:tcPr>
          <w:p w14:paraId="667AA2E9" w14:textId="77777777" w:rsidR="000634DD" w:rsidRPr="006F499E" w:rsidRDefault="000634DD" w:rsidP="0094233B">
            <w:pPr>
              <w:rPr>
                <w:color w:val="1F497D" w:themeColor="text2"/>
                <w:sz w:val="24"/>
                <w:szCs w:val="24"/>
              </w:rPr>
            </w:pPr>
            <w:r w:rsidRPr="006F499E">
              <w:rPr>
                <w:color w:val="1F497D" w:themeColor="text2"/>
                <w:sz w:val="24"/>
                <w:szCs w:val="24"/>
              </w:rPr>
              <w:t>Technical Specifications</w:t>
            </w:r>
          </w:p>
        </w:tc>
        <w:tc>
          <w:tcPr>
            <w:tcW w:w="0" w:type="auto"/>
            <w:gridSpan w:val="2"/>
          </w:tcPr>
          <w:p w14:paraId="09C8BDCF" w14:textId="77777777" w:rsidR="000634DD" w:rsidRPr="006F499E" w:rsidRDefault="000634DD" w:rsidP="0094233B">
            <w:pPr>
              <w:cnfStyle w:val="000000000000" w:firstRow="0" w:lastRow="0" w:firstColumn="0" w:lastColumn="0" w:oddVBand="0" w:evenVBand="0" w:oddHBand="0" w:evenHBand="0" w:firstRowFirstColumn="0" w:firstRowLastColumn="0" w:lastRowFirstColumn="0" w:lastRowLastColumn="0"/>
              <w:rPr>
                <w:b/>
                <w:bCs/>
                <w:color w:val="1F497D" w:themeColor="text2"/>
                <w:sz w:val="24"/>
                <w:szCs w:val="24"/>
              </w:rPr>
            </w:pPr>
            <w:r w:rsidRPr="006F499E">
              <w:rPr>
                <w:b/>
                <w:bCs/>
                <w:color w:val="1F497D" w:themeColor="text2"/>
                <w:sz w:val="24"/>
                <w:szCs w:val="24"/>
              </w:rPr>
              <w:t>Capacity Details</w:t>
            </w:r>
          </w:p>
        </w:tc>
      </w:tr>
      <w:tr w:rsidR="000634DD" w14:paraId="42C9531F" w14:textId="77777777" w:rsidTr="0094233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Pr>
          <w:p w14:paraId="5AD76E87" w14:textId="77777777" w:rsidR="000634DD" w:rsidRPr="006F499E" w:rsidRDefault="000634DD" w:rsidP="0094233B">
            <w:pPr>
              <w:rPr>
                <w:b w:val="0"/>
                <w:bCs w:val="0"/>
              </w:rPr>
            </w:pPr>
            <w:r w:rsidRPr="006F499E">
              <w:rPr>
                <w:b w:val="0"/>
                <w:bCs w:val="0"/>
              </w:rPr>
              <w:t>Field</w:t>
            </w:r>
          </w:p>
        </w:tc>
        <w:tc>
          <w:tcPr>
            <w:tcW w:w="0" w:type="auto"/>
          </w:tcPr>
          <w:p w14:paraId="15B828D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c>
          <w:tcPr>
            <w:tcW w:w="0" w:type="auto"/>
          </w:tcPr>
          <w:p w14:paraId="55041E0B"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Field</w:t>
            </w:r>
          </w:p>
        </w:tc>
        <w:tc>
          <w:tcPr>
            <w:tcW w:w="0" w:type="auto"/>
          </w:tcPr>
          <w:p w14:paraId="1A016696"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Placeholder</w:t>
            </w:r>
          </w:p>
        </w:tc>
      </w:tr>
      <w:tr w:rsidR="000634DD" w14:paraId="17B15BB1"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4086A2CE" w14:textId="77777777" w:rsidR="000634DD" w:rsidRPr="006F499E" w:rsidRDefault="000634DD" w:rsidP="0094233B">
            <w:pPr>
              <w:rPr>
                <w:b w:val="0"/>
                <w:bCs w:val="0"/>
              </w:rPr>
            </w:pPr>
            <w:r w:rsidRPr="006F499E">
              <w:rPr>
                <w:b w:val="0"/>
                <w:bCs w:val="0"/>
              </w:rPr>
              <w:t>Gross Tonnage (GT)</w:t>
            </w:r>
          </w:p>
        </w:tc>
        <w:tc>
          <w:tcPr>
            <w:tcW w:w="0" w:type="auto"/>
          </w:tcPr>
          <w:p w14:paraId="08208AD0"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35112 GT</w:t>
            </w:r>
          </w:p>
        </w:tc>
        <w:tc>
          <w:tcPr>
            <w:tcW w:w="0" w:type="auto"/>
          </w:tcPr>
          <w:p w14:paraId="6379F619"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Deadweight (DWT)</w:t>
            </w:r>
          </w:p>
        </w:tc>
        <w:tc>
          <w:tcPr>
            <w:tcW w:w="0" w:type="auto"/>
          </w:tcPr>
          <w:p w14:paraId="58E3012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23443 DWT</w:t>
            </w:r>
          </w:p>
        </w:tc>
      </w:tr>
      <w:tr w:rsidR="000634DD" w14:paraId="7953BA74" w14:textId="77777777" w:rsidTr="0094233B">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0" w:type="auto"/>
          </w:tcPr>
          <w:p w14:paraId="0A175332" w14:textId="77777777" w:rsidR="000634DD" w:rsidRPr="006F499E" w:rsidRDefault="000634DD" w:rsidP="0094233B">
            <w:pPr>
              <w:rPr>
                <w:b w:val="0"/>
                <w:bCs w:val="0"/>
              </w:rPr>
            </w:pPr>
            <w:r w:rsidRPr="006F499E">
              <w:rPr>
                <w:b w:val="0"/>
                <w:bCs w:val="0"/>
              </w:rPr>
              <w:t>Net Tonnage (NT)</w:t>
            </w:r>
          </w:p>
        </w:tc>
        <w:tc>
          <w:tcPr>
            <w:tcW w:w="0" w:type="auto"/>
          </w:tcPr>
          <w:p w14:paraId="3BDF59F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63416 NT</w:t>
            </w:r>
          </w:p>
        </w:tc>
        <w:tc>
          <w:tcPr>
            <w:tcW w:w="0" w:type="auto"/>
          </w:tcPr>
          <w:p w14:paraId="028C1AED"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Cargo Capacity (m³ / barrels)</w:t>
            </w:r>
          </w:p>
        </w:tc>
        <w:tc>
          <w:tcPr>
            <w:tcW w:w="0" w:type="auto"/>
          </w:tcPr>
          <w:p w14:paraId="53F1ABAC"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256330 m³</w:t>
            </w:r>
          </w:p>
        </w:tc>
      </w:tr>
      <w:tr w:rsidR="000634DD" w14:paraId="5EBA5235" w14:textId="77777777" w:rsidTr="0094233B">
        <w:trPr>
          <w:trHeight w:val="482"/>
        </w:trPr>
        <w:tc>
          <w:tcPr>
            <w:cnfStyle w:val="001000000000" w:firstRow="0" w:lastRow="0" w:firstColumn="1" w:lastColumn="0" w:oddVBand="0" w:evenVBand="0" w:oddHBand="0" w:evenHBand="0" w:firstRowFirstColumn="0" w:firstRowLastColumn="0" w:lastRowFirstColumn="0" w:lastRowLastColumn="0"/>
            <w:tcW w:w="0" w:type="auto"/>
          </w:tcPr>
          <w:p w14:paraId="1C24E43C" w14:textId="77777777" w:rsidR="000634DD" w:rsidRPr="006F499E" w:rsidRDefault="000634DD" w:rsidP="0094233B">
            <w:pPr>
              <w:rPr>
                <w:b w:val="0"/>
                <w:bCs w:val="0"/>
              </w:rPr>
            </w:pPr>
            <w:r w:rsidRPr="006F499E">
              <w:rPr>
                <w:b w:val="0"/>
                <w:bCs w:val="0"/>
              </w:rPr>
              <w:t>Classification Society</w:t>
            </w:r>
          </w:p>
        </w:tc>
        <w:tc>
          <w:tcPr>
            <w:tcW w:w="0" w:type="auto"/>
          </w:tcPr>
          <w:p w14:paraId="4E54A172"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RINA</w:t>
            </w:r>
          </w:p>
        </w:tc>
        <w:tc>
          <w:tcPr>
            <w:tcW w:w="0" w:type="auto"/>
          </w:tcPr>
          <w:p w14:paraId="1FC26F7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Number of Cargo Tanks</w:t>
            </w:r>
          </w:p>
        </w:tc>
        <w:tc>
          <w:tcPr>
            <w:tcW w:w="0" w:type="auto"/>
          </w:tcPr>
          <w:p w14:paraId="013B65BA"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14 tanks</w:t>
            </w:r>
          </w:p>
        </w:tc>
      </w:tr>
      <w:tr w:rsidR="000634DD" w14:paraId="12091875" w14:textId="77777777" w:rsidTr="0094233B">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Pr>
          <w:p w14:paraId="2CF09997" w14:textId="77777777" w:rsidR="000634DD" w:rsidRPr="006F499E" w:rsidRDefault="000634DD" w:rsidP="0094233B">
            <w:pPr>
              <w:rPr>
                <w:b w:val="0"/>
                <w:bCs w:val="0"/>
              </w:rPr>
            </w:pPr>
            <w:r w:rsidRPr="006F499E">
              <w:rPr>
                <w:b w:val="0"/>
                <w:bCs w:val="0"/>
              </w:rPr>
              <w:t>Main Engine Type</w:t>
            </w:r>
          </w:p>
        </w:tc>
        <w:tc>
          <w:tcPr>
            <w:tcW w:w="0" w:type="auto"/>
          </w:tcPr>
          <w:p w14:paraId="25410F19"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Wärtsilä</w:t>
            </w:r>
          </w:p>
        </w:tc>
        <w:tc>
          <w:tcPr>
            <w:tcW w:w="0" w:type="auto"/>
          </w:tcPr>
          <w:p w14:paraId="4BECF25F"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Pumping Capacity (m³/</w:t>
            </w:r>
            <w:proofErr w:type="spellStart"/>
            <w:r>
              <w:t>hr</w:t>
            </w:r>
            <w:proofErr w:type="spellEnd"/>
            <w:r>
              <w:t>)</w:t>
            </w:r>
          </w:p>
        </w:tc>
        <w:tc>
          <w:tcPr>
            <w:tcW w:w="0" w:type="auto"/>
          </w:tcPr>
          <w:p w14:paraId="5C1AFA81" w14:textId="77777777" w:rsidR="000634DD" w:rsidRDefault="000634DD" w:rsidP="0094233B">
            <w:pPr>
              <w:cnfStyle w:val="000000100000" w:firstRow="0" w:lastRow="0" w:firstColumn="0" w:lastColumn="0" w:oddVBand="0" w:evenVBand="0" w:oddHBand="1" w:evenHBand="0" w:firstRowFirstColumn="0" w:firstRowLastColumn="0" w:lastRowFirstColumn="0" w:lastRowLastColumn="0"/>
            </w:pPr>
            <w:r>
              <w:t>2863 m³/h</w:t>
            </w:r>
          </w:p>
        </w:tc>
      </w:tr>
      <w:tr w:rsidR="000634DD" w14:paraId="04A11D4A" w14:textId="77777777" w:rsidTr="0094233B">
        <w:trPr>
          <w:trHeight w:val="235"/>
        </w:trPr>
        <w:tc>
          <w:tcPr>
            <w:cnfStyle w:val="001000000000" w:firstRow="0" w:lastRow="0" w:firstColumn="1" w:lastColumn="0" w:oddVBand="0" w:evenVBand="0" w:oddHBand="0" w:evenHBand="0" w:firstRowFirstColumn="0" w:firstRowLastColumn="0" w:lastRowFirstColumn="0" w:lastRowLastColumn="0"/>
            <w:tcW w:w="0" w:type="auto"/>
          </w:tcPr>
          <w:p w14:paraId="01FC0212" w14:textId="77777777" w:rsidR="000634DD" w:rsidRPr="006F499E" w:rsidRDefault="000634DD" w:rsidP="0094233B">
            <w:pPr>
              <w:rPr>
                <w:b w:val="0"/>
                <w:bCs w:val="0"/>
              </w:rPr>
            </w:pPr>
            <w:r w:rsidRPr="006F499E">
              <w:rPr>
                <w:b w:val="0"/>
                <w:bCs w:val="0"/>
              </w:rPr>
              <w:t>Speed (knots)</w:t>
            </w:r>
          </w:p>
        </w:tc>
        <w:tc>
          <w:tcPr>
            <w:tcW w:w="0" w:type="auto"/>
          </w:tcPr>
          <w:p w14:paraId="3BE81D8B"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r>
              <w:t>13.9 knots</w:t>
            </w:r>
          </w:p>
        </w:tc>
        <w:tc>
          <w:tcPr>
            <w:tcW w:w="0" w:type="auto"/>
          </w:tcPr>
          <w:p w14:paraId="52C22F65"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c>
          <w:tcPr>
            <w:tcW w:w="0" w:type="auto"/>
          </w:tcPr>
          <w:p w14:paraId="7EA1149F" w14:textId="77777777" w:rsidR="000634DD" w:rsidRDefault="000634DD" w:rsidP="0094233B">
            <w:pPr>
              <w:cnfStyle w:val="000000000000" w:firstRow="0" w:lastRow="0" w:firstColumn="0" w:lastColumn="0" w:oddVBand="0" w:evenVBand="0" w:oddHBand="0" w:evenHBand="0" w:firstRowFirstColumn="0" w:firstRowLastColumn="0" w:lastRowFirstColumn="0" w:lastRowLastColumn="0"/>
            </w:pPr>
          </w:p>
        </w:tc>
      </w:tr>
    </w:tbl>
    <w:p w14:paraId="77606941" w14:textId="77777777" w:rsidR="000634DD" w:rsidRDefault="000634DD">
      <w:pPr>
        <w:rPr>
          <w:b/>
          <w:bCs/>
        </w:rPr>
      </w:pPr>
    </w:p>
    <w:p w14:paraId="0C7C6A03" w14:textId="77777777" w:rsidR="000634DD" w:rsidRPr="000634DD" w:rsidRDefault="000634DD">
      <w:pPr>
        <w:rPr>
          <w:b/>
          <w:bCs/>
        </w:rPr>
      </w:pPr>
    </w:p>
    <w:p w14:paraId="751486FE" w14:textId="402D00FB" w:rsidR="006B65E1" w:rsidRDefault="00000000">
      <w:pPr>
        <w:pStyle w:val="Heading2"/>
      </w:pPr>
      <w:r>
        <w:lastRenderedPageBreak/>
        <w:t xml:space="preserve">Section </w:t>
      </w:r>
      <w:r w:rsidR="007C06BD">
        <w:t>2</w:t>
      </w:r>
      <w:r>
        <w:t xml:space="preserve"> – Deal Terms</w:t>
      </w:r>
    </w:p>
    <w:tbl>
      <w:tblPr>
        <w:tblStyle w:val="TableGrid"/>
        <w:tblW w:w="0" w:type="auto"/>
        <w:tblLook w:val="04A0" w:firstRow="1" w:lastRow="0" w:firstColumn="1" w:lastColumn="0" w:noHBand="0" w:noVBand="1"/>
      </w:tblPr>
      <w:tblGrid>
        <w:gridCol w:w="4314"/>
        <w:gridCol w:w="4316"/>
      </w:tblGrid>
      <w:tr w:rsidR="006B65E1" w14:paraId="611BD958" w14:textId="77777777" w:rsidTr="003B378E">
        <w:tc>
          <w:tcPr>
            <w:tcW w:w="4320" w:type="dxa"/>
          </w:tcPr>
          <w:p w14:paraId="2F8BBB2E" w14:textId="77777777" w:rsidR="006B65E1" w:rsidRDefault="00000000">
            <w:r>
              <w:t>Field</w:t>
            </w:r>
          </w:p>
        </w:tc>
        <w:tc>
          <w:tcPr>
            <w:tcW w:w="4320" w:type="dxa"/>
          </w:tcPr>
          <w:p w14:paraId="1E98A5C3" w14:textId="77777777" w:rsidR="006B65E1" w:rsidRDefault="00000000">
            <w:r>
              <w:t>Placeholder</w:t>
            </w:r>
          </w:p>
        </w:tc>
      </w:tr>
      <w:tr w:rsidR="006B65E1" w14:paraId="07963B70" w14:textId="77777777" w:rsidTr="003B378E">
        <w:tc>
          <w:tcPr>
            <w:tcW w:w="4320" w:type="dxa"/>
          </w:tcPr>
          <w:p w14:paraId="046DE4F5" w14:textId="77777777" w:rsidR="006B65E1" w:rsidRDefault="00000000">
            <w:r>
              <w:t>Commodity</w:t>
            </w:r>
          </w:p>
        </w:tc>
        <w:tc>
          <w:tcPr>
            <w:tcW w:w="4320" w:type="dxa"/>
          </w:tcPr>
          <w:p w14:paraId="06F53245" w14:textId="77777777" w:rsidR="006B65E1" w:rsidRDefault="00000000">
            <w:r>
              <w:t>Heavy Fuel Oil (HFO)</w:t>
            </w:r>
          </w:p>
        </w:tc>
      </w:tr>
      <w:tr w:rsidR="006B65E1" w14:paraId="5726ACF8" w14:textId="77777777" w:rsidTr="003B378E">
        <w:tc>
          <w:tcPr>
            <w:tcW w:w="4320" w:type="dxa"/>
          </w:tcPr>
          <w:p w14:paraId="2972FE46" w14:textId="77777777" w:rsidR="006B65E1" w:rsidRDefault="00000000">
            <w:r>
              <w:t>Specification / Appearance</w:t>
            </w:r>
          </w:p>
        </w:tc>
        <w:tc>
          <w:tcPr>
            <w:tcW w:w="4320" w:type="dxa"/>
          </w:tcPr>
          <w:p w14:paraId="3B917AF4" w14:textId="77777777" w:rsidR="006B65E1" w:rsidRDefault="00000000">
            <w:r>
              <w:t>ISO 3675</w:t>
            </w:r>
          </w:p>
        </w:tc>
      </w:tr>
      <w:tr w:rsidR="006B65E1" w14:paraId="3FDB2808" w14:textId="77777777" w:rsidTr="003B378E">
        <w:tc>
          <w:tcPr>
            <w:tcW w:w="4320" w:type="dxa"/>
          </w:tcPr>
          <w:p w14:paraId="01C68721" w14:textId="77777777" w:rsidR="006B65E1" w:rsidRDefault="00000000">
            <w:r>
              <w:t>Shipping Terms (Incoterms)</w:t>
            </w:r>
          </w:p>
        </w:tc>
        <w:tc>
          <w:tcPr>
            <w:tcW w:w="4320" w:type="dxa"/>
          </w:tcPr>
          <w:p w14:paraId="383AB915" w14:textId="77777777" w:rsidR="006B65E1" w:rsidRDefault="00000000">
            <w:r>
              <w:t>MT Wan Hai Progress</w:t>
            </w:r>
          </w:p>
        </w:tc>
      </w:tr>
      <w:tr w:rsidR="006B65E1" w14:paraId="504FFCB8" w14:textId="77777777" w:rsidTr="003B378E">
        <w:tc>
          <w:tcPr>
            <w:tcW w:w="4320" w:type="dxa"/>
          </w:tcPr>
          <w:p w14:paraId="559B9DBC" w14:textId="77777777" w:rsidR="006B65E1" w:rsidRDefault="00000000">
            <w:r>
              <w:t>Origin</w:t>
            </w:r>
          </w:p>
        </w:tc>
        <w:tc>
          <w:tcPr>
            <w:tcW w:w="4320" w:type="dxa"/>
          </w:tcPr>
          <w:p w14:paraId="4DFF258A" w14:textId="77777777" w:rsidR="006B65E1" w:rsidRDefault="00000000">
            <w:r>
              <w:t>Port of Xiamen</w:t>
            </w:r>
          </w:p>
        </w:tc>
      </w:tr>
      <w:tr w:rsidR="006B65E1" w14:paraId="68624A99" w14:textId="77777777" w:rsidTr="003B378E">
        <w:tc>
          <w:tcPr>
            <w:tcW w:w="4320" w:type="dxa"/>
          </w:tcPr>
          <w:p w14:paraId="279EF3AA" w14:textId="77777777" w:rsidR="006B65E1" w:rsidRDefault="00000000">
            <w:r>
              <w:t>Total / Contract Quantity</w:t>
            </w:r>
          </w:p>
        </w:tc>
        <w:tc>
          <w:tcPr>
            <w:tcW w:w="4320" w:type="dxa"/>
          </w:tcPr>
          <w:p w14:paraId="17F68BEA" w14:textId="77777777" w:rsidR="006B65E1" w:rsidRDefault="00000000">
            <w:r>
              <w:t>1178 MT</w:t>
            </w:r>
          </w:p>
        </w:tc>
      </w:tr>
      <w:tr w:rsidR="006B65E1" w14:paraId="4D573049" w14:textId="77777777" w:rsidTr="003B378E">
        <w:tc>
          <w:tcPr>
            <w:tcW w:w="4320" w:type="dxa"/>
          </w:tcPr>
          <w:p w14:paraId="1DD4D16F" w14:textId="77777777" w:rsidR="006B65E1" w:rsidRDefault="00000000">
            <w:r>
              <w:t>Monthly Delivery</w:t>
            </w:r>
          </w:p>
        </w:tc>
        <w:tc>
          <w:tcPr>
            <w:tcW w:w="4320" w:type="dxa"/>
          </w:tcPr>
          <w:p w14:paraId="087360DA" w14:textId="77777777" w:rsidR="006B65E1" w:rsidRDefault="00000000">
            <w:r>
              <w:t>2579 MT</w:t>
            </w:r>
          </w:p>
        </w:tc>
      </w:tr>
      <w:tr w:rsidR="006B65E1" w14:paraId="405FAE07" w14:textId="77777777" w:rsidTr="003B378E">
        <w:tc>
          <w:tcPr>
            <w:tcW w:w="4320" w:type="dxa"/>
          </w:tcPr>
          <w:p w14:paraId="24E436FD" w14:textId="77777777" w:rsidR="006B65E1" w:rsidRDefault="00000000">
            <w:r>
              <w:t>Contract Duration</w:t>
            </w:r>
          </w:p>
        </w:tc>
        <w:tc>
          <w:tcPr>
            <w:tcW w:w="4320" w:type="dxa"/>
          </w:tcPr>
          <w:p w14:paraId="621E52E9" w14:textId="77777777" w:rsidR="006B65E1" w:rsidRDefault="00000000">
            <w:r>
              <w:t>6 months</w:t>
            </w:r>
          </w:p>
        </w:tc>
      </w:tr>
      <w:tr w:rsidR="006B65E1" w14:paraId="6C0FC962" w14:textId="77777777" w:rsidTr="003B378E">
        <w:tc>
          <w:tcPr>
            <w:tcW w:w="4320" w:type="dxa"/>
          </w:tcPr>
          <w:p w14:paraId="31A42646" w14:textId="77777777" w:rsidR="006B65E1" w:rsidRDefault="00000000">
            <w:r>
              <w:t>Inspection</w:t>
            </w:r>
          </w:p>
        </w:tc>
        <w:tc>
          <w:tcPr>
            <w:tcW w:w="4320" w:type="dxa"/>
          </w:tcPr>
          <w:p w14:paraId="015D1C35" w14:textId="77777777" w:rsidR="006B65E1" w:rsidRDefault="00000000">
            <w:r>
              <w:t>Saybolt</w:t>
            </w:r>
          </w:p>
        </w:tc>
      </w:tr>
      <w:tr w:rsidR="006B65E1" w14:paraId="5A335F77" w14:textId="77777777" w:rsidTr="003B378E">
        <w:tc>
          <w:tcPr>
            <w:tcW w:w="4320" w:type="dxa"/>
          </w:tcPr>
          <w:p w14:paraId="34ADB448" w14:textId="77777777" w:rsidR="006B65E1" w:rsidRDefault="00000000">
            <w:r>
              <w:t>Price</w:t>
            </w:r>
          </w:p>
        </w:tc>
        <w:tc>
          <w:tcPr>
            <w:tcW w:w="4320" w:type="dxa"/>
          </w:tcPr>
          <w:p w14:paraId="06EA00F5" w14:textId="77777777" w:rsidR="006B65E1" w:rsidRDefault="00000000">
            <w:r>
              <w:t>$576/MT</w:t>
            </w:r>
          </w:p>
        </w:tc>
      </w:tr>
      <w:tr w:rsidR="006B65E1" w14:paraId="66ED5A58" w14:textId="77777777" w:rsidTr="003B378E">
        <w:tc>
          <w:tcPr>
            <w:tcW w:w="4320" w:type="dxa"/>
          </w:tcPr>
          <w:p w14:paraId="7FE2355D" w14:textId="77777777" w:rsidR="006B65E1" w:rsidRDefault="00000000">
            <w:r>
              <w:t>Payment Terms</w:t>
            </w:r>
          </w:p>
        </w:tc>
        <w:tc>
          <w:tcPr>
            <w:tcW w:w="4320" w:type="dxa"/>
          </w:tcPr>
          <w:p w14:paraId="24262886" w14:textId="77777777" w:rsidR="006B65E1" w:rsidRDefault="00000000">
            <w:r>
              <w:t>Documentary Collection</w:t>
            </w:r>
          </w:p>
        </w:tc>
      </w:tr>
      <w:tr w:rsidR="006B65E1" w14:paraId="70F1A7F4" w14:textId="77777777" w:rsidTr="003B378E">
        <w:tc>
          <w:tcPr>
            <w:tcW w:w="4320" w:type="dxa"/>
          </w:tcPr>
          <w:p w14:paraId="3AAFCE9E" w14:textId="77777777" w:rsidR="006B65E1" w:rsidRDefault="00000000">
            <w:r>
              <w:t>Total Contract Value</w:t>
            </w:r>
          </w:p>
        </w:tc>
        <w:tc>
          <w:tcPr>
            <w:tcW w:w="4320" w:type="dxa"/>
          </w:tcPr>
          <w:p w14:paraId="0596456A" w14:textId="77777777" w:rsidR="006B65E1" w:rsidRDefault="00000000">
            <w:r>
              <w:t>$403/MT</w:t>
            </w:r>
          </w:p>
        </w:tc>
      </w:tr>
      <w:tr w:rsidR="006B65E1" w14:paraId="71F15107" w14:textId="77777777" w:rsidTr="003B378E">
        <w:tc>
          <w:tcPr>
            <w:tcW w:w="4320" w:type="dxa"/>
          </w:tcPr>
          <w:p w14:paraId="01C5418B" w14:textId="77777777" w:rsidR="006B65E1" w:rsidRDefault="00000000">
            <w:r>
              <w:t>Insurance</w:t>
            </w:r>
          </w:p>
        </w:tc>
        <w:tc>
          <w:tcPr>
            <w:tcW w:w="4320" w:type="dxa"/>
          </w:tcPr>
          <w:p w14:paraId="07701564" w14:textId="77777777" w:rsidR="006B65E1" w:rsidRDefault="00000000">
            <w:r>
              <w:t>Marine Cargo Insurance</w:t>
            </w:r>
          </w:p>
        </w:tc>
      </w:tr>
      <w:tr w:rsidR="006B65E1" w14:paraId="13608B39" w14:textId="77777777" w:rsidTr="003B378E">
        <w:tc>
          <w:tcPr>
            <w:tcW w:w="4320" w:type="dxa"/>
          </w:tcPr>
          <w:p w14:paraId="51BE771D" w14:textId="77777777" w:rsidR="006B65E1" w:rsidRDefault="00000000">
            <w:r>
              <w:t>Performance Bond</w:t>
            </w:r>
          </w:p>
        </w:tc>
        <w:tc>
          <w:tcPr>
            <w:tcW w:w="4320" w:type="dxa"/>
          </w:tcPr>
          <w:p w14:paraId="12EC6EBA" w14:textId="77777777" w:rsidR="006B65E1" w:rsidRDefault="00000000">
            <w:r>
              <w:t>5% of contract value</w:t>
            </w:r>
          </w:p>
        </w:tc>
      </w:tr>
      <w:tr w:rsidR="006B65E1" w14:paraId="06AA5EDE" w14:textId="77777777" w:rsidTr="003B378E">
        <w:tc>
          <w:tcPr>
            <w:tcW w:w="4320" w:type="dxa"/>
          </w:tcPr>
          <w:p w14:paraId="79C9BF47" w14:textId="77777777" w:rsidR="006B65E1" w:rsidRDefault="00000000">
            <w:r>
              <w:t>Quality Guarantee</w:t>
            </w:r>
          </w:p>
        </w:tc>
        <w:tc>
          <w:tcPr>
            <w:tcW w:w="4320" w:type="dxa"/>
          </w:tcPr>
          <w:p w14:paraId="4BBC0220" w14:textId="77777777" w:rsidR="006B65E1" w:rsidRDefault="00000000">
            <w:r>
              <w:t>Commercial Grade</w:t>
            </w:r>
          </w:p>
        </w:tc>
      </w:tr>
      <w:tr w:rsidR="006B65E1" w14:paraId="3AC88F4E" w14:textId="77777777" w:rsidTr="003B378E">
        <w:tc>
          <w:tcPr>
            <w:tcW w:w="4320" w:type="dxa"/>
          </w:tcPr>
          <w:p w14:paraId="51062AF0" w14:textId="77777777" w:rsidR="006B65E1" w:rsidRDefault="00000000">
            <w:r>
              <w:t>Shipping Documents</w:t>
            </w:r>
          </w:p>
        </w:tc>
        <w:tc>
          <w:tcPr>
            <w:tcW w:w="4320" w:type="dxa"/>
          </w:tcPr>
          <w:p w14:paraId="74AA0D2E" w14:textId="77777777" w:rsidR="006B65E1" w:rsidRDefault="00000000">
            <w:r>
              <w:t>MV Falkland Flow</w:t>
            </w:r>
          </w:p>
        </w:tc>
      </w:tr>
      <w:tr w:rsidR="006B65E1" w14:paraId="543409A1" w14:textId="77777777" w:rsidTr="003B378E">
        <w:tc>
          <w:tcPr>
            <w:tcW w:w="4320" w:type="dxa"/>
          </w:tcPr>
          <w:p w14:paraId="3B2E64E6" w14:textId="77777777" w:rsidR="006B65E1" w:rsidRDefault="00000000">
            <w:r>
              <w:t>IMO Number</w:t>
            </w:r>
          </w:p>
        </w:tc>
        <w:tc>
          <w:tcPr>
            <w:tcW w:w="4320" w:type="dxa"/>
          </w:tcPr>
          <w:p w14:paraId="7DE1A2EB" w14:textId="77777777" w:rsidR="006B65E1" w:rsidRDefault="00000000">
            <w:r>
              <w:t>IMO9999999</w:t>
            </w:r>
          </w:p>
        </w:tc>
      </w:tr>
      <w:tr w:rsidR="006B65E1" w14:paraId="19C29FDF" w14:textId="77777777" w:rsidTr="003B378E">
        <w:tc>
          <w:tcPr>
            <w:tcW w:w="4320" w:type="dxa"/>
          </w:tcPr>
          <w:p w14:paraId="6B6253DB" w14:textId="77777777" w:rsidR="006B65E1" w:rsidRDefault="00000000">
            <w:r>
              <w:t>Vessel Type</w:t>
            </w:r>
          </w:p>
        </w:tc>
        <w:tc>
          <w:tcPr>
            <w:tcW w:w="4320" w:type="dxa"/>
          </w:tcPr>
          <w:p w14:paraId="3637E7C1" w14:textId="77777777" w:rsidR="006B65E1" w:rsidRDefault="00000000">
            <w:r>
              <w:t>MT NYK Voyager</w:t>
            </w:r>
          </w:p>
        </w:tc>
      </w:tr>
      <w:tr w:rsidR="006B65E1" w14:paraId="4A5DE222" w14:textId="77777777" w:rsidTr="003B378E">
        <w:tc>
          <w:tcPr>
            <w:tcW w:w="4320" w:type="dxa"/>
          </w:tcPr>
          <w:p w14:paraId="5A7BEFCC" w14:textId="77777777" w:rsidR="006B65E1" w:rsidRDefault="00000000">
            <w:r>
              <w:t>Year Built</w:t>
            </w:r>
          </w:p>
        </w:tc>
        <w:tc>
          <w:tcPr>
            <w:tcW w:w="4320" w:type="dxa"/>
          </w:tcPr>
          <w:p w14:paraId="5FAB5161" w14:textId="77777777" w:rsidR="006B65E1" w:rsidRDefault="00000000">
            <w:r>
              <w:t>2018</w:t>
            </w:r>
          </w:p>
        </w:tc>
      </w:tr>
      <w:tr w:rsidR="006B65E1" w14:paraId="1FE56CDC" w14:textId="77777777" w:rsidTr="003B378E">
        <w:tc>
          <w:tcPr>
            <w:tcW w:w="4320" w:type="dxa"/>
          </w:tcPr>
          <w:p w14:paraId="0EB921C6" w14:textId="77777777" w:rsidR="006B65E1" w:rsidRDefault="00000000">
            <w:r>
              <w:t>Length Overall</w:t>
            </w:r>
          </w:p>
        </w:tc>
        <w:tc>
          <w:tcPr>
            <w:tcW w:w="4320" w:type="dxa"/>
          </w:tcPr>
          <w:p w14:paraId="6F516039" w14:textId="77777777" w:rsidR="006B65E1" w:rsidRDefault="00000000">
            <w:r>
              <w:t>238 m</w:t>
            </w:r>
          </w:p>
        </w:tc>
      </w:tr>
      <w:tr w:rsidR="006B65E1" w14:paraId="7F3FE94F" w14:textId="77777777" w:rsidTr="003B378E">
        <w:tc>
          <w:tcPr>
            <w:tcW w:w="4320" w:type="dxa"/>
          </w:tcPr>
          <w:p w14:paraId="3F8DFB07" w14:textId="77777777" w:rsidR="006B65E1" w:rsidRDefault="00000000">
            <w:r>
              <w:t>Deadweight</w:t>
            </w:r>
          </w:p>
        </w:tc>
        <w:tc>
          <w:tcPr>
            <w:tcW w:w="4320" w:type="dxa"/>
          </w:tcPr>
          <w:p w14:paraId="44E423D8" w14:textId="77777777" w:rsidR="006B65E1" w:rsidRDefault="00000000">
            <w:r>
              <w:t>23443 DWT</w:t>
            </w:r>
          </w:p>
        </w:tc>
      </w:tr>
      <w:tr w:rsidR="006B65E1" w14:paraId="2FAC4FAA" w14:textId="77777777" w:rsidTr="003B378E">
        <w:tc>
          <w:tcPr>
            <w:tcW w:w="4320" w:type="dxa"/>
          </w:tcPr>
          <w:p w14:paraId="51E685B7" w14:textId="77777777" w:rsidR="006B65E1" w:rsidRDefault="00000000">
            <w:r>
              <w:t>Flag State</w:t>
            </w:r>
          </w:p>
        </w:tc>
        <w:tc>
          <w:tcPr>
            <w:tcW w:w="4320" w:type="dxa"/>
          </w:tcPr>
          <w:p w14:paraId="13A4ADCD" w14:textId="77777777" w:rsidR="006B65E1" w:rsidRDefault="00000000">
            <w:r>
              <w:t>Italy</w:t>
            </w:r>
          </w:p>
        </w:tc>
      </w:tr>
      <w:tr w:rsidR="006B65E1" w14:paraId="6A523957" w14:textId="77777777" w:rsidTr="003B378E">
        <w:tc>
          <w:tcPr>
            <w:tcW w:w="4320" w:type="dxa"/>
          </w:tcPr>
          <w:p w14:paraId="0078FD76" w14:textId="77777777" w:rsidR="006B65E1" w:rsidRDefault="00000000">
            <w:r>
              <w:t>Gross Tonnage</w:t>
            </w:r>
          </w:p>
        </w:tc>
        <w:tc>
          <w:tcPr>
            <w:tcW w:w="4320" w:type="dxa"/>
          </w:tcPr>
          <w:p w14:paraId="3CA03D08" w14:textId="77777777" w:rsidR="006B65E1" w:rsidRDefault="00000000">
            <w:r>
              <w:t>35112 GT</w:t>
            </w:r>
          </w:p>
        </w:tc>
      </w:tr>
      <w:tr w:rsidR="006B65E1" w14:paraId="6A96D37C" w14:textId="77777777" w:rsidTr="003B378E">
        <w:tc>
          <w:tcPr>
            <w:tcW w:w="4320" w:type="dxa"/>
          </w:tcPr>
          <w:p w14:paraId="6F6EB750" w14:textId="77777777" w:rsidR="006B65E1" w:rsidRDefault="00000000">
            <w:r>
              <w:t>Owner</w:t>
            </w:r>
          </w:p>
        </w:tc>
        <w:tc>
          <w:tcPr>
            <w:tcW w:w="4320" w:type="dxa"/>
          </w:tcPr>
          <w:p w14:paraId="057B69CF" w14:textId="77777777" w:rsidR="006B65E1" w:rsidRDefault="00000000">
            <w:r>
              <w:t>Orient Overseas Container Line</w:t>
            </w:r>
          </w:p>
        </w:tc>
      </w:tr>
    </w:tbl>
    <w:p w14:paraId="373C191C" w14:textId="3F51188B" w:rsidR="006B65E1" w:rsidRDefault="006B65E1"/>
    <w:p w14:paraId="179C1194" w14:textId="134E564A" w:rsidR="006B65E1" w:rsidRDefault="00000000">
      <w:pPr>
        <w:pStyle w:val="Heading2"/>
      </w:pPr>
      <w:r>
        <w:t xml:space="preserve">Section </w:t>
      </w:r>
      <w:r w:rsidR="007C06BD">
        <w:t>3</w:t>
      </w:r>
      <w:r>
        <w:t xml:space="preserve"> – Buyer's Information</w:t>
      </w:r>
    </w:p>
    <w:tbl>
      <w:tblPr>
        <w:tblStyle w:val="TableGrid"/>
        <w:tblW w:w="0" w:type="auto"/>
        <w:tblLook w:val="04A0" w:firstRow="1" w:lastRow="0" w:firstColumn="1" w:lastColumn="0" w:noHBand="0" w:noVBand="1"/>
      </w:tblPr>
      <w:tblGrid>
        <w:gridCol w:w="4314"/>
        <w:gridCol w:w="4316"/>
      </w:tblGrid>
      <w:tr w:rsidR="006B65E1" w14:paraId="7814AEE3" w14:textId="77777777" w:rsidTr="003B378E">
        <w:tc>
          <w:tcPr>
            <w:tcW w:w="4320" w:type="dxa"/>
          </w:tcPr>
          <w:p w14:paraId="595B1C67" w14:textId="77777777" w:rsidR="006B65E1" w:rsidRDefault="00000000">
            <w:r>
              <w:t>Field</w:t>
            </w:r>
          </w:p>
        </w:tc>
        <w:tc>
          <w:tcPr>
            <w:tcW w:w="4320" w:type="dxa"/>
          </w:tcPr>
          <w:p w14:paraId="175D79C1" w14:textId="77777777" w:rsidR="006B65E1" w:rsidRDefault="00000000">
            <w:r>
              <w:t>Placeholder</w:t>
            </w:r>
          </w:p>
        </w:tc>
      </w:tr>
      <w:tr w:rsidR="006B65E1" w14:paraId="54C3F197" w14:textId="77777777" w:rsidTr="003B378E">
        <w:tc>
          <w:tcPr>
            <w:tcW w:w="4320" w:type="dxa"/>
          </w:tcPr>
          <w:p w14:paraId="4C862922" w14:textId="77777777" w:rsidR="006B65E1" w:rsidRDefault="00000000">
            <w:r>
              <w:t>Buyer Name</w:t>
            </w:r>
          </w:p>
        </w:tc>
        <w:tc>
          <w:tcPr>
            <w:tcW w:w="4320" w:type="dxa"/>
          </w:tcPr>
          <w:p w14:paraId="51E4E221" w14:textId="77777777" w:rsidR="006B65E1" w:rsidRDefault="00000000">
            <w:r>
              <w:t>Olga Petersen</w:t>
            </w:r>
          </w:p>
        </w:tc>
      </w:tr>
      <w:tr w:rsidR="006B65E1" w14:paraId="6D1788B9" w14:textId="77777777" w:rsidTr="003B378E">
        <w:tc>
          <w:tcPr>
            <w:tcW w:w="4320" w:type="dxa"/>
          </w:tcPr>
          <w:p w14:paraId="7C181361" w14:textId="77777777" w:rsidR="006B65E1" w:rsidRDefault="00000000">
            <w:r>
              <w:t>Position</w:t>
            </w:r>
          </w:p>
        </w:tc>
        <w:tc>
          <w:tcPr>
            <w:tcW w:w="4320" w:type="dxa"/>
          </w:tcPr>
          <w:p w14:paraId="42AC7529" w14:textId="77777777" w:rsidR="006B65E1" w:rsidRDefault="00000000">
            <w:r>
              <w:t>Marine Superintendent</w:t>
            </w:r>
          </w:p>
        </w:tc>
      </w:tr>
      <w:tr w:rsidR="006B65E1" w14:paraId="772CF258" w14:textId="77777777" w:rsidTr="003B378E">
        <w:tc>
          <w:tcPr>
            <w:tcW w:w="4320" w:type="dxa"/>
          </w:tcPr>
          <w:p w14:paraId="3AE51173" w14:textId="77777777" w:rsidR="006B65E1" w:rsidRDefault="00000000">
            <w:r>
              <w:t>Company Registration</w:t>
            </w:r>
          </w:p>
        </w:tc>
        <w:tc>
          <w:tcPr>
            <w:tcW w:w="4320" w:type="dxa"/>
          </w:tcPr>
          <w:p w14:paraId="00DB4684" w14:textId="77777777" w:rsidR="006B65E1" w:rsidRDefault="00000000">
            <w:r>
              <w:t>REG-275606</w:t>
            </w:r>
          </w:p>
        </w:tc>
      </w:tr>
      <w:tr w:rsidR="006B65E1" w14:paraId="584C8ED5" w14:textId="77777777" w:rsidTr="003B378E">
        <w:tc>
          <w:tcPr>
            <w:tcW w:w="4320" w:type="dxa"/>
          </w:tcPr>
          <w:p w14:paraId="125A033F" w14:textId="77777777" w:rsidR="006B65E1" w:rsidRDefault="00000000">
            <w:r>
              <w:t>Company Name</w:t>
            </w:r>
          </w:p>
        </w:tc>
        <w:tc>
          <w:tcPr>
            <w:tcW w:w="4320" w:type="dxa"/>
          </w:tcPr>
          <w:p w14:paraId="223B4ED9" w14:textId="77777777" w:rsidR="006B65E1" w:rsidRDefault="00000000">
            <w:r>
              <w:t>Pierre Jean Dubois</w:t>
            </w:r>
          </w:p>
        </w:tc>
      </w:tr>
      <w:tr w:rsidR="006B65E1" w14:paraId="750CEC8F" w14:textId="77777777" w:rsidTr="003B378E">
        <w:tc>
          <w:tcPr>
            <w:tcW w:w="4320" w:type="dxa"/>
          </w:tcPr>
          <w:p w14:paraId="0C105D78" w14:textId="77777777" w:rsidR="006B65E1" w:rsidRDefault="00000000">
            <w:r>
              <w:t>Address</w:t>
            </w:r>
          </w:p>
        </w:tc>
        <w:tc>
          <w:tcPr>
            <w:tcW w:w="4320" w:type="dxa"/>
          </w:tcPr>
          <w:p w14:paraId="6ADE8122" w14:textId="77777777" w:rsidR="006B65E1" w:rsidRDefault="00000000">
            <w:r>
              <w:t>369 Harbor View, Marine Center</w:t>
            </w:r>
          </w:p>
        </w:tc>
      </w:tr>
      <w:tr w:rsidR="006B65E1" w14:paraId="2DD2A8CE" w14:textId="77777777" w:rsidTr="003B378E">
        <w:tc>
          <w:tcPr>
            <w:tcW w:w="4320" w:type="dxa"/>
          </w:tcPr>
          <w:p w14:paraId="0BDC29DB" w14:textId="77777777" w:rsidR="006B65E1" w:rsidRDefault="00000000">
            <w:r>
              <w:t>City / Country</w:t>
            </w:r>
          </w:p>
        </w:tc>
        <w:tc>
          <w:tcPr>
            <w:tcW w:w="4320" w:type="dxa"/>
          </w:tcPr>
          <w:p w14:paraId="183E6C6F" w14:textId="77777777" w:rsidR="006B65E1" w:rsidRDefault="00000000">
            <w:r>
              <w:t>Poland</w:t>
            </w:r>
          </w:p>
        </w:tc>
      </w:tr>
      <w:tr w:rsidR="006B65E1" w14:paraId="79AD6ADA" w14:textId="77777777" w:rsidTr="003B378E">
        <w:tc>
          <w:tcPr>
            <w:tcW w:w="4320" w:type="dxa"/>
          </w:tcPr>
          <w:p w14:paraId="05A2AF72" w14:textId="77777777" w:rsidR="006B65E1" w:rsidRDefault="00000000">
            <w:r>
              <w:t>Office Telephone</w:t>
            </w:r>
          </w:p>
        </w:tc>
        <w:tc>
          <w:tcPr>
            <w:tcW w:w="4320" w:type="dxa"/>
          </w:tcPr>
          <w:p w14:paraId="4D315C44" w14:textId="77777777" w:rsidR="006B65E1" w:rsidRDefault="00000000">
            <w:r>
              <w:t>+855-683-5101</w:t>
            </w:r>
          </w:p>
        </w:tc>
      </w:tr>
      <w:tr w:rsidR="006B65E1" w14:paraId="7143046C" w14:textId="77777777" w:rsidTr="003B378E">
        <w:tc>
          <w:tcPr>
            <w:tcW w:w="4320" w:type="dxa"/>
          </w:tcPr>
          <w:p w14:paraId="0CE91859" w14:textId="77777777" w:rsidR="006B65E1" w:rsidRDefault="00000000">
            <w:r>
              <w:t>Mobile</w:t>
            </w:r>
          </w:p>
        </w:tc>
        <w:tc>
          <w:tcPr>
            <w:tcW w:w="4320" w:type="dxa"/>
          </w:tcPr>
          <w:p w14:paraId="6557B837" w14:textId="77777777" w:rsidR="006B65E1" w:rsidRDefault="00000000">
            <w:r>
              <w:t>+632-793-9204</w:t>
            </w:r>
          </w:p>
        </w:tc>
      </w:tr>
      <w:tr w:rsidR="006B65E1" w14:paraId="64EB0255" w14:textId="77777777" w:rsidTr="003B378E">
        <w:tc>
          <w:tcPr>
            <w:tcW w:w="4320" w:type="dxa"/>
          </w:tcPr>
          <w:p w14:paraId="330D9966" w14:textId="77777777" w:rsidR="006B65E1" w:rsidRDefault="00000000">
            <w:r>
              <w:t>Fax</w:t>
            </w:r>
          </w:p>
        </w:tc>
        <w:tc>
          <w:tcPr>
            <w:tcW w:w="4320" w:type="dxa"/>
          </w:tcPr>
          <w:p w14:paraId="2BC2A2C4" w14:textId="77777777" w:rsidR="006B65E1" w:rsidRDefault="00000000">
            <w:r>
              <w:t>+438-330-8364</w:t>
            </w:r>
          </w:p>
        </w:tc>
      </w:tr>
      <w:tr w:rsidR="006B65E1" w14:paraId="4C3C5599" w14:textId="77777777" w:rsidTr="003B378E">
        <w:tc>
          <w:tcPr>
            <w:tcW w:w="4320" w:type="dxa"/>
          </w:tcPr>
          <w:p w14:paraId="26C55B82" w14:textId="77777777" w:rsidR="006B65E1" w:rsidRDefault="00000000">
            <w:r>
              <w:t>Email</w:t>
            </w:r>
          </w:p>
        </w:tc>
        <w:tc>
          <w:tcPr>
            <w:tcW w:w="4320" w:type="dxa"/>
          </w:tcPr>
          <w:p w14:paraId="7C5461E4" w14:textId="77777777" w:rsidR="006B65E1" w:rsidRDefault="00000000">
            <w:r>
              <w:t>bunkers@flex-lng.com</w:t>
            </w:r>
          </w:p>
        </w:tc>
      </w:tr>
    </w:tbl>
    <w:p w14:paraId="396C8A9E" w14:textId="34DDB346" w:rsidR="007C06BD" w:rsidRDefault="007C06BD" w:rsidP="007C06BD"/>
    <w:p w14:paraId="186141ED" w14:textId="0DC225E7" w:rsidR="006B65E1" w:rsidRDefault="00000000">
      <w:pPr>
        <w:pStyle w:val="Heading2"/>
      </w:pPr>
      <w:r>
        <w:t xml:space="preserve">Section </w:t>
      </w:r>
      <w:r w:rsidR="007C06BD">
        <w:t>4</w:t>
      </w:r>
      <w:r>
        <w:t xml:space="preserve"> – Buyer's Bank Information</w:t>
      </w:r>
    </w:p>
    <w:p w14:paraId="662ADBC4" w14:textId="77777777" w:rsidR="006B65E1" w:rsidRPr="003B378E" w:rsidRDefault="00000000">
      <w:pPr>
        <w:rPr>
          <w:b/>
          <w:bCs/>
        </w:rPr>
      </w:pPr>
      <w:r w:rsidRPr="003B378E">
        <w:rPr>
          <w:b/>
          <w:bCs/>
        </w:rPr>
        <w:t>Issuing Bank</w:t>
      </w:r>
    </w:p>
    <w:tbl>
      <w:tblPr>
        <w:tblStyle w:val="TableGrid"/>
        <w:tblW w:w="0" w:type="auto"/>
        <w:tblLook w:val="04A0" w:firstRow="1" w:lastRow="0" w:firstColumn="1" w:lastColumn="0" w:noHBand="0" w:noVBand="1"/>
      </w:tblPr>
      <w:tblGrid>
        <w:gridCol w:w="4313"/>
        <w:gridCol w:w="4317"/>
      </w:tblGrid>
      <w:tr w:rsidR="006B65E1" w14:paraId="20DD4DF0" w14:textId="77777777" w:rsidTr="003B378E">
        <w:tc>
          <w:tcPr>
            <w:tcW w:w="4320" w:type="dxa"/>
          </w:tcPr>
          <w:p w14:paraId="153DD0A9" w14:textId="77777777" w:rsidR="006B65E1" w:rsidRDefault="00000000">
            <w:r>
              <w:t>Field</w:t>
            </w:r>
          </w:p>
        </w:tc>
        <w:tc>
          <w:tcPr>
            <w:tcW w:w="4320" w:type="dxa"/>
          </w:tcPr>
          <w:p w14:paraId="7F7AB0CB" w14:textId="77777777" w:rsidR="006B65E1" w:rsidRDefault="00000000">
            <w:r>
              <w:t>Placeholder</w:t>
            </w:r>
          </w:p>
        </w:tc>
      </w:tr>
      <w:tr w:rsidR="006B65E1" w14:paraId="2EE0496E" w14:textId="77777777" w:rsidTr="003B378E">
        <w:tc>
          <w:tcPr>
            <w:tcW w:w="4320" w:type="dxa"/>
          </w:tcPr>
          <w:p w14:paraId="6503C322" w14:textId="77777777" w:rsidR="006B65E1" w:rsidRDefault="00000000">
            <w:r>
              <w:t>Bank Name</w:t>
            </w:r>
          </w:p>
        </w:tc>
        <w:tc>
          <w:tcPr>
            <w:tcW w:w="4320" w:type="dxa"/>
          </w:tcPr>
          <w:p w14:paraId="5C61CC1D" w14:textId="77777777" w:rsidR="006B65E1" w:rsidRDefault="00000000">
            <w:r>
              <w:t>Rashid Al-Maktoum</w:t>
            </w:r>
          </w:p>
        </w:tc>
      </w:tr>
      <w:tr w:rsidR="006B65E1" w14:paraId="3D3D162B" w14:textId="77777777" w:rsidTr="003B378E">
        <w:tc>
          <w:tcPr>
            <w:tcW w:w="4320" w:type="dxa"/>
          </w:tcPr>
          <w:p w14:paraId="6D6DD314" w14:textId="77777777" w:rsidR="006B65E1" w:rsidRDefault="00000000">
            <w:r>
              <w:t>Bank Address, City, Country</w:t>
            </w:r>
          </w:p>
        </w:tc>
        <w:tc>
          <w:tcPr>
            <w:tcW w:w="4320" w:type="dxa"/>
          </w:tcPr>
          <w:p w14:paraId="2947A977" w14:textId="77777777" w:rsidR="006B65E1" w:rsidRDefault="00000000">
            <w:r>
              <w:t>654 Cargo Boulevard, Dock Area</w:t>
            </w:r>
          </w:p>
        </w:tc>
      </w:tr>
      <w:tr w:rsidR="006B65E1" w14:paraId="7F3B75B3" w14:textId="77777777" w:rsidTr="003B378E">
        <w:tc>
          <w:tcPr>
            <w:tcW w:w="4320" w:type="dxa"/>
          </w:tcPr>
          <w:p w14:paraId="6B884496" w14:textId="77777777" w:rsidR="006B65E1" w:rsidRDefault="00000000">
            <w:r>
              <w:lastRenderedPageBreak/>
              <w:t>Swift Code</w:t>
            </w:r>
          </w:p>
        </w:tc>
        <w:tc>
          <w:tcPr>
            <w:tcW w:w="4320" w:type="dxa"/>
          </w:tcPr>
          <w:p w14:paraId="65BC2DF1" w14:textId="77777777" w:rsidR="006B65E1" w:rsidRDefault="00000000">
            <w:r>
              <w:t>GUULEDG7</w:t>
            </w:r>
          </w:p>
        </w:tc>
      </w:tr>
      <w:tr w:rsidR="006B65E1" w14:paraId="0603F289" w14:textId="77777777" w:rsidTr="003B378E">
        <w:tc>
          <w:tcPr>
            <w:tcW w:w="4320" w:type="dxa"/>
          </w:tcPr>
          <w:p w14:paraId="271F5D99" w14:textId="77777777" w:rsidR="006B65E1" w:rsidRDefault="00000000">
            <w:r>
              <w:t>Telephone / Fax</w:t>
            </w:r>
          </w:p>
        </w:tc>
        <w:tc>
          <w:tcPr>
            <w:tcW w:w="4320" w:type="dxa"/>
          </w:tcPr>
          <w:p w14:paraId="79567CF0" w14:textId="77777777" w:rsidR="006B65E1" w:rsidRDefault="00000000">
            <w:r>
              <w:t>+603-352-8706</w:t>
            </w:r>
          </w:p>
        </w:tc>
      </w:tr>
      <w:tr w:rsidR="006B65E1" w14:paraId="08CDC2B7" w14:textId="77777777" w:rsidTr="003B378E">
        <w:tc>
          <w:tcPr>
            <w:tcW w:w="4320" w:type="dxa"/>
          </w:tcPr>
          <w:p w14:paraId="607C223F" w14:textId="77777777" w:rsidR="006B65E1" w:rsidRDefault="00000000">
            <w:r>
              <w:t>Account Number</w:t>
            </w:r>
          </w:p>
        </w:tc>
        <w:tc>
          <w:tcPr>
            <w:tcW w:w="4320" w:type="dxa"/>
          </w:tcPr>
          <w:p w14:paraId="153AB8BC" w14:textId="77777777" w:rsidR="006B65E1" w:rsidRDefault="00000000">
            <w:r>
              <w:t>219</w:t>
            </w:r>
          </w:p>
        </w:tc>
      </w:tr>
      <w:tr w:rsidR="006B65E1" w14:paraId="5B7C4012" w14:textId="77777777" w:rsidTr="003B378E">
        <w:tc>
          <w:tcPr>
            <w:tcW w:w="4320" w:type="dxa"/>
          </w:tcPr>
          <w:p w14:paraId="58B3A5B8" w14:textId="77777777" w:rsidR="006B65E1" w:rsidRDefault="00000000">
            <w:r>
              <w:t>Account Name</w:t>
            </w:r>
          </w:p>
        </w:tc>
        <w:tc>
          <w:tcPr>
            <w:tcW w:w="4320" w:type="dxa"/>
          </w:tcPr>
          <w:p w14:paraId="7EE9695E" w14:textId="77777777" w:rsidR="006B65E1" w:rsidRDefault="00000000">
            <w:r>
              <w:t>Pierre Jean Dubois</w:t>
            </w:r>
          </w:p>
        </w:tc>
      </w:tr>
      <w:tr w:rsidR="006B65E1" w14:paraId="7D7B44E9" w14:textId="77777777" w:rsidTr="003B378E">
        <w:tc>
          <w:tcPr>
            <w:tcW w:w="4320" w:type="dxa"/>
          </w:tcPr>
          <w:p w14:paraId="48B2D55F" w14:textId="77777777" w:rsidR="006B65E1" w:rsidRDefault="00000000">
            <w:r>
              <w:t>Bank Officer Name</w:t>
            </w:r>
          </w:p>
        </w:tc>
        <w:tc>
          <w:tcPr>
            <w:tcW w:w="4320" w:type="dxa"/>
          </w:tcPr>
          <w:p w14:paraId="0FB06765" w14:textId="77777777" w:rsidR="006B65E1" w:rsidRDefault="00000000">
            <w:r>
              <w:t>Lucia Fernandez</w:t>
            </w:r>
          </w:p>
        </w:tc>
      </w:tr>
      <w:tr w:rsidR="006B65E1" w14:paraId="73D7C3A7" w14:textId="77777777" w:rsidTr="003B378E">
        <w:tc>
          <w:tcPr>
            <w:tcW w:w="4320" w:type="dxa"/>
          </w:tcPr>
          <w:p w14:paraId="7D0F99D3" w14:textId="77777777" w:rsidR="006B65E1" w:rsidRDefault="00000000">
            <w:r>
              <w:t>Officer Email / Telephone</w:t>
            </w:r>
          </w:p>
        </w:tc>
        <w:tc>
          <w:tcPr>
            <w:tcW w:w="4320" w:type="dxa"/>
          </w:tcPr>
          <w:p w14:paraId="5A8D252B" w14:textId="77777777" w:rsidR="006B65E1" w:rsidRDefault="00000000">
            <w:r>
              <w:t>+734-802-1656</w:t>
            </w:r>
          </w:p>
        </w:tc>
      </w:tr>
    </w:tbl>
    <w:p w14:paraId="3779C020" w14:textId="77777777" w:rsidR="006B65E1" w:rsidRPr="003B378E" w:rsidRDefault="00000000">
      <w:pPr>
        <w:rPr>
          <w:b/>
          <w:bCs/>
        </w:rPr>
      </w:pPr>
      <w:r>
        <w:br/>
      </w:r>
      <w:r w:rsidRPr="003B378E">
        <w:rPr>
          <w:b/>
          <w:bCs/>
        </w:rPr>
        <w:t>Confirming Bank</w:t>
      </w:r>
    </w:p>
    <w:tbl>
      <w:tblPr>
        <w:tblStyle w:val="TableGrid"/>
        <w:tblW w:w="0" w:type="auto"/>
        <w:tblLook w:val="04A0" w:firstRow="1" w:lastRow="0" w:firstColumn="1" w:lastColumn="0" w:noHBand="0" w:noVBand="1"/>
      </w:tblPr>
      <w:tblGrid>
        <w:gridCol w:w="4312"/>
        <w:gridCol w:w="4318"/>
      </w:tblGrid>
      <w:tr w:rsidR="006B65E1" w14:paraId="32E63C3D" w14:textId="77777777" w:rsidTr="003B378E">
        <w:tc>
          <w:tcPr>
            <w:tcW w:w="4320" w:type="dxa"/>
          </w:tcPr>
          <w:p w14:paraId="54CC592D" w14:textId="77777777" w:rsidR="006B65E1" w:rsidRDefault="00000000">
            <w:r>
              <w:t>Field</w:t>
            </w:r>
          </w:p>
        </w:tc>
        <w:tc>
          <w:tcPr>
            <w:tcW w:w="4320" w:type="dxa"/>
          </w:tcPr>
          <w:p w14:paraId="3E85ED1D" w14:textId="77777777" w:rsidR="006B65E1" w:rsidRDefault="00000000">
            <w:r>
              <w:t>Placeholder</w:t>
            </w:r>
          </w:p>
        </w:tc>
      </w:tr>
      <w:tr w:rsidR="006B65E1" w14:paraId="45786B84" w14:textId="77777777" w:rsidTr="003B378E">
        <w:tc>
          <w:tcPr>
            <w:tcW w:w="4320" w:type="dxa"/>
          </w:tcPr>
          <w:p w14:paraId="45A1CDAC" w14:textId="77777777" w:rsidR="006B65E1" w:rsidRDefault="00000000">
            <w:r>
              <w:t>Bank Name</w:t>
            </w:r>
          </w:p>
        </w:tc>
        <w:tc>
          <w:tcPr>
            <w:tcW w:w="4320" w:type="dxa"/>
          </w:tcPr>
          <w:p w14:paraId="6B5C0D55" w14:textId="77777777" w:rsidR="006B65E1" w:rsidRDefault="00000000">
            <w:r>
              <w:t>Abdul Rahman</w:t>
            </w:r>
          </w:p>
        </w:tc>
      </w:tr>
      <w:tr w:rsidR="006B65E1" w14:paraId="289B9934" w14:textId="77777777" w:rsidTr="003B378E">
        <w:tc>
          <w:tcPr>
            <w:tcW w:w="4320" w:type="dxa"/>
          </w:tcPr>
          <w:p w14:paraId="37C187B0" w14:textId="77777777" w:rsidR="006B65E1" w:rsidRDefault="00000000">
            <w:r>
              <w:t>Bank Address, City, Country</w:t>
            </w:r>
          </w:p>
        </w:tc>
        <w:tc>
          <w:tcPr>
            <w:tcW w:w="4320" w:type="dxa"/>
          </w:tcPr>
          <w:p w14:paraId="167F3186" w14:textId="77777777" w:rsidR="006B65E1" w:rsidRDefault="00000000">
            <w:r>
              <w:t>321 Vessel Road, Marine Quarter</w:t>
            </w:r>
          </w:p>
        </w:tc>
      </w:tr>
      <w:tr w:rsidR="006B65E1" w14:paraId="2FCF5068" w14:textId="77777777" w:rsidTr="003B378E">
        <w:tc>
          <w:tcPr>
            <w:tcW w:w="4320" w:type="dxa"/>
          </w:tcPr>
          <w:p w14:paraId="74512A37" w14:textId="77777777" w:rsidR="006B65E1" w:rsidRDefault="00000000">
            <w:r>
              <w:t>Swift Code</w:t>
            </w:r>
          </w:p>
        </w:tc>
        <w:tc>
          <w:tcPr>
            <w:tcW w:w="4320" w:type="dxa"/>
          </w:tcPr>
          <w:p w14:paraId="68CD8760" w14:textId="77777777" w:rsidR="006B65E1" w:rsidRDefault="00000000">
            <w:r>
              <w:t>KFVRFUML</w:t>
            </w:r>
          </w:p>
        </w:tc>
      </w:tr>
      <w:tr w:rsidR="006B65E1" w14:paraId="63A9F1B2" w14:textId="77777777" w:rsidTr="003B378E">
        <w:tc>
          <w:tcPr>
            <w:tcW w:w="4320" w:type="dxa"/>
          </w:tcPr>
          <w:p w14:paraId="3F4C7A27" w14:textId="77777777" w:rsidR="006B65E1" w:rsidRDefault="00000000">
            <w:r>
              <w:t>Telephone / Fax</w:t>
            </w:r>
          </w:p>
        </w:tc>
        <w:tc>
          <w:tcPr>
            <w:tcW w:w="4320" w:type="dxa"/>
          </w:tcPr>
          <w:p w14:paraId="73F6F1DF" w14:textId="77777777" w:rsidR="006B65E1" w:rsidRDefault="00000000">
            <w:r>
              <w:t>+189-672-3467</w:t>
            </w:r>
          </w:p>
        </w:tc>
      </w:tr>
      <w:tr w:rsidR="006B65E1" w14:paraId="1CCFCB09" w14:textId="77777777" w:rsidTr="003B378E">
        <w:tc>
          <w:tcPr>
            <w:tcW w:w="4320" w:type="dxa"/>
          </w:tcPr>
          <w:p w14:paraId="09AA12E8" w14:textId="77777777" w:rsidR="006B65E1" w:rsidRDefault="00000000">
            <w:r>
              <w:t>Account Number</w:t>
            </w:r>
          </w:p>
        </w:tc>
        <w:tc>
          <w:tcPr>
            <w:tcW w:w="4320" w:type="dxa"/>
          </w:tcPr>
          <w:p w14:paraId="5CA40E91" w14:textId="77777777" w:rsidR="006B65E1" w:rsidRDefault="00000000">
            <w:r>
              <w:t>2263</w:t>
            </w:r>
          </w:p>
        </w:tc>
      </w:tr>
      <w:tr w:rsidR="006B65E1" w14:paraId="759EA82D" w14:textId="77777777" w:rsidTr="003B378E">
        <w:tc>
          <w:tcPr>
            <w:tcW w:w="4320" w:type="dxa"/>
          </w:tcPr>
          <w:p w14:paraId="6AACE37F" w14:textId="77777777" w:rsidR="006B65E1" w:rsidRDefault="00000000">
            <w:r>
              <w:t>Account Name</w:t>
            </w:r>
          </w:p>
        </w:tc>
        <w:tc>
          <w:tcPr>
            <w:tcW w:w="4320" w:type="dxa"/>
          </w:tcPr>
          <w:p w14:paraId="05A06711" w14:textId="77777777" w:rsidR="006B65E1" w:rsidRDefault="00000000">
            <w:r>
              <w:t>Mei Lin Wang</w:t>
            </w:r>
          </w:p>
        </w:tc>
      </w:tr>
      <w:tr w:rsidR="006B65E1" w14:paraId="266A920B" w14:textId="77777777" w:rsidTr="003B378E">
        <w:tc>
          <w:tcPr>
            <w:tcW w:w="4320" w:type="dxa"/>
          </w:tcPr>
          <w:p w14:paraId="62A6BE9B" w14:textId="77777777" w:rsidR="006B65E1" w:rsidRDefault="00000000">
            <w:r>
              <w:t>Bank Officer Name</w:t>
            </w:r>
          </w:p>
        </w:tc>
        <w:tc>
          <w:tcPr>
            <w:tcW w:w="4320" w:type="dxa"/>
          </w:tcPr>
          <w:p w14:paraId="31EB2EAE" w14:textId="77777777" w:rsidR="006B65E1" w:rsidRDefault="00000000">
            <w:r>
              <w:t>Rashid Al-Maktoum</w:t>
            </w:r>
          </w:p>
        </w:tc>
      </w:tr>
      <w:tr w:rsidR="006B65E1" w14:paraId="78B074D3" w14:textId="77777777" w:rsidTr="003B378E">
        <w:tc>
          <w:tcPr>
            <w:tcW w:w="4320" w:type="dxa"/>
          </w:tcPr>
          <w:p w14:paraId="617178C0" w14:textId="77777777" w:rsidR="006B65E1" w:rsidRDefault="00000000">
            <w:r>
              <w:t>Officer Email / Telephone</w:t>
            </w:r>
          </w:p>
        </w:tc>
        <w:tc>
          <w:tcPr>
            <w:tcW w:w="4320" w:type="dxa"/>
          </w:tcPr>
          <w:p w14:paraId="593245E6" w14:textId="77777777" w:rsidR="006B65E1" w:rsidRDefault="00000000">
            <w:r>
              <w:t>+133-145-2317</w:t>
            </w:r>
          </w:p>
        </w:tc>
      </w:tr>
    </w:tbl>
    <w:p w14:paraId="247EAE8D" w14:textId="2CA9A699" w:rsidR="006B65E1" w:rsidRDefault="006B65E1"/>
    <w:p w14:paraId="2AFB2048" w14:textId="3DB0DE45" w:rsidR="006B65E1" w:rsidRDefault="00000000">
      <w:pPr>
        <w:pStyle w:val="Heading2"/>
      </w:pPr>
      <w:r>
        <w:t xml:space="preserve">Section </w:t>
      </w:r>
      <w:r w:rsidR="007C06BD">
        <w:t>5</w:t>
      </w:r>
      <w:r>
        <w:t xml:space="preserve"> – Legal Conditions</w:t>
      </w:r>
    </w:p>
    <w:p w14:paraId="7F122173" w14:textId="77777777" w:rsidR="006B65E1" w:rsidRDefault="00000000">
      <w:r>
        <w:t>- This ICPO is Irrevocable, Confirmed, Transferable/Non-Transferable, Divisible/Undivisible, Assignable/Non-Assignable.</w:t>
      </w:r>
      <w:r>
        <w:br/>
        <w:t>- Governed by ICC 500/600.</w:t>
      </w:r>
      <w:r>
        <w:br/>
        <w:t>- Buyer commits full legal and corporate responsibility.</w:t>
      </w:r>
      <w:r>
        <w:br/>
        <w:t>- Any misrepresentation will result in liability under international trade law.</w:t>
      </w:r>
      <w:r>
        <w:br/>
      </w:r>
    </w:p>
    <w:p w14:paraId="759A3AED" w14:textId="0AAB4682" w:rsidR="006B65E1" w:rsidRDefault="00000000">
      <w:pPr>
        <w:pStyle w:val="Heading2"/>
      </w:pPr>
      <w:r>
        <w:t xml:space="preserve">Section </w:t>
      </w:r>
      <w:r w:rsidR="007C06BD">
        <w:t>6</w:t>
      </w:r>
      <w:r>
        <w:t>– Signatures</w:t>
      </w:r>
    </w:p>
    <w:tbl>
      <w:tblPr>
        <w:tblStyle w:val="TableGridLight"/>
        <w:tblW w:w="9610" w:type="dxa"/>
        <w:tblLook w:val="04A0" w:firstRow="1" w:lastRow="0" w:firstColumn="1" w:lastColumn="0" w:noHBand="0" w:noVBand="1"/>
      </w:tblPr>
      <w:tblGrid>
        <w:gridCol w:w="1431"/>
        <w:gridCol w:w="2994"/>
        <w:gridCol w:w="2226"/>
        <w:gridCol w:w="2959"/>
      </w:tblGrid>
      <w:tr w:rsidR="007C06BD" w14:paraId="1D8EB236" w14:textId="77777777" w:rsidTr="00B12C22">
        <w:trPr>
          <w:trHeight w:val="201"/>
        </w:trPr>
        <w:tc>
          <w:tcPr>
            <w:tcW w:w="4425" w:type="dxa"/>
            <w:gridSpan w:val="2"/>
          </w:tcPr>
          <w:p w14:paraId="4E23DBB9" w14:textId="577FDA18" w:rsidR="007C06BD" w:rsidRPr="007C06BD" w:rsidRDefault="007C06BD" w:rsidP="007C06BD">
            <w:pPr>
              <w:jc w:val="center"/>
              <w:rPr>
                <w:b/>
                <w:bCs/>
              </w:rPr>
            </w:pPr>
            <w:r w:rsidRPr="007C06BD">
              <w:rPr>
                <w:b/>
                <w:bCs/>
              </w:rPr>
              <w:t>Buyer Authorized Signatory</w:t>
            </w:r>
          </w:p>
        </w:tc>
        <w:tc>
          <w:tcPr>
            <w:tcW w:w="5185" w:type="dxa"/>
            <w:gridSpan w:val="2"/>
          </w:tcPr>
          <w:p w14:paraId="38B89DE8" w14:textId="5EFC1F16" w:rsidR="007C06BD" w:rsidRPr="007C06BD" w:rsidRDefault="007C06BD" w:rsidP="007C06BD">
            <w:pPr>
              <w:jc w:val="center"/>
              <w:rPr>
                <w:b/>
                <w:bCs/>
              </w:rPr>
            </w:pPr>
            <w:r w:rsidRPr="007C06BD">
              <w:rPr>
                <w:b/>
                <w:bCs/>
              </w:rPr>
              <w:t>Seller Acknowledgement</w:t>
            </w:r>
          </w:p>
        </w:tc>
      </w:tr>
      <w:tr w:rsidR="003B378E" w14:paraId="265FEA7B" w14:textId="5AE95F0D" w:rsidTr="007C06BD">
        <w:trPr>
          <w:trHeight w:val="201"/>
        </w:trPr>
        <w:tc>
          <w:tcPr>
            <w:tcW w:w="1431" w:type="dxa"/>
          </w:tcPr>
          <w:p w14:paraId="15055B42" w14:textId="04EDC822" w:rsidR="003B378E" w:rsidRDefault="003B378E" w:rsidP="003B378E">
            <w:r>
              <w:t>Field</w:t>
            </w:r>
          </w:p>
        </w:tc>
        <w:tc>
          <w:tcPr>
            <w:tcW w:w="2994" w:type="dxa"/>
          </w:tcPr>
          <w:p w14:paraId="2E6F3E24" w14:textId="31237C5F" w:rsidR="003B378E" w:rsidRDefault="003B378E" w:rsidP="003B378E">
            <w:r>
              <w:t>Placeholder</w:t>
            </w:r>
          </w:p>
        </w:tc>
        <w:tc>
          <w:tcPr>
            <w:tcW w:w="2226" w:type="dxa"/>
          </w:tcPr>
          <w:p w14:paraId="098AA170" w14:textId="3E30D163" w:rsidR="003B378E" w:rsidRDefault="003B378E" w:rsidP="003B378E">
            <w:r>
              <w:t>Field</w:t>
            </w:r>
          </w:p>
        </w:tc>
        <w:tc>
          <w:tcPr>
            <w:tcW w:w="2959" w:type="dxa"/>
          </w:tcPr>
          <w:p w14:paraId="45F0540F" w14:textId="71DDAB7D" w:rsidR="003B378E" w:rsidRDefault="003B378E" w:rsidP="003B378E">
            <w:r>
              <w:t>Placeholder</w:t>
            </w:r>
          </w:p>
        </w:tc>
      </w:tr>
      <w:tr w:rsidR="003B378E" w14:paraId="14935F14" w14:textId="0B9A1595" w:rsidTr="007C06BD">
        <w:trPr>
          <w:trHeight w:val="201"/>
        </w:trPr>
        <w:tc>
          <w:tcPr>
            <w:tcW w:w="1431" w:type="dxa"/>
          </w:tcPr>
          <w:p w14:paraId="2909BBAA" w14:textId="1C5D1844" w:rsidR="003B378E" w:rsidRDefault="003B378E">
            <w:r>
              <w:t xml:space="preserve">Name: </w:t>
            </w:r>
          </w:p>
        </w:tc>
        <w:tc>
          <w:tcPr>
            <w:tcW w:w="2994" w:type="dxa"/>
          </w:tcPr>
          <w:p w14:paraId="22017049" w14:textId="3A78B85A" w:rsidR="003B378E" w:rsidRDefault="003B378E">
            <w:r>
              <w:t>Mahmoud El-Sayed</w:t>
            </w:r>
          </w:p>
        </w:tc>
        <w:tc>
          <w:tcPr>
            <w:tcW w:w="2226" w:type="dxa"/>
          </w:tcPr>
          <w:p w14:paraId="75713F39" w14:textId="527AA64E" w:rsidR="003B378E" w:rsidRDefault="003B378E">
            <w:r>
              <w:t xml:space="preserve">Name: </w:t>
            </w:r>
          </w:p>
        </w:tc>
        <w:tc>
          <w:tcPr>
            <w:tcW w:w="2959" w:type="dxa"/>
          </w:tcPr>
          <w:p w14:paraId="313AAD67" w14:textId="464ADA46" w:rsidR="003B378E" w:rsidRDefault="003B378E">
            <w:r>
              <w:t>Nikolaos Papadopoulos</w:t>
            </w:r>
          </w:p>
        </w:tc>
      </w:tr>
      <w:tr w:rsidR="003B378E" w14:paraId="4F37CAE5" w14:textId="331B0BB4" w:rsidTr="007C06BD">
        <w:trPr>
          <w:trHeight w:val="201"/>
        </w:trPr>
        <w:tc>
          <w:tcPr>
            <w:tcW w:w="1431" w:type="dxa"/>
          </w:tcPr>
          <w:p w14:paraId="74B32EFF" w14:textId="6E8C04BC" w:rsidR="003B378E" w:rsidRDefault="003B378E">
            <w:r>
              <w:t xml:space="preserve">Position: </w:t>
            </w:r>
          </w:p>
        </w:tc>
        <w:tc>
          <w:tcPr>
            <w:tcW w:w="2994" w:type="dxa"/>
          </w:tcPr>
          <w:p w14:paraId="4A922F5D" w14:textId="0C9EA500" w:rsidR="003B378E" w:rsidRDefault="003B378E">
            <w:r>
              <w:t>Supply Chain Manager</w:t>
            </w:r>
          </w:p>
        </w:tc>
        <w:tc>
          <w:tcPr>
            <w:tcW w:w="2226" w:type="dxa"/>
          </w:tcPr>
          <w:p w14:paraId="191ED756" w14:textId="23CBB0F2" w:rsidR="003B378E" w:rsidRDefault="003B378E">
            <w:r>
              <w:t xml:space="preserve">Position: </w:t>
            </w:r>
          </w:p>
        </w:tc>
        <w:tc>
          <w:tcPr>
            <w:tcW w:w="2959" w:type="dxa"/>
          </w:tcPr>
          <w:p w14:paraId="2F9CD694" w14:textId="5850012A" w:rsidR="003B378E" w:rsidRDefault="003B378E">
            <w:r>
              <w:t>Managing Director</w:t>
            </w:r>
          </w:p>
        </w:tc>
      </w:tr>
      <w:tr w:rsidR="003B378E" w14:paraId="53ECB853" w14:textId="2EE0AB9B" w:rsidTr="007C06BD">
        <w:trPr>
          <w:trHeight w:val="211"/>
        </w:trPr>
        <w:tc>
          <w:tcPr>
            <w:tcW w:w="1431" w:type="dxa"/>
          </w:tcPr>
          <w:p w14:paraId="2A6F8610" w14:textId="00539429" w:rsidR="003B378E" w:rsidRDefault="003B378E">
            <w:r>
              <w:t xml:space="preserve">Date: </w:t>
            </w:r>
          </w:p>
        </w:tc>
        <w:tc>
          <w:tcPr>
            <w:tcW w:w="2994" w:type="dxa"/>
          </w:tcPr>
          <w:p w14:paraId="7ACD79A9" w14:textId="2167A19E" w:rsidR="003B378E" w:rsidRDefault="003B378E">
            <w:r>
              <w:t>2025-09-24</w:t>
            </w:r>
          </w:p>
        </w:tc>
        <w:tc>
          <w:tcPr>
            <w:tcW w:w="2226" w:type="dxa"/>
          </w:tcPr>
          <w:p w14:paraId="1376E99C" w14:textId="0A355942" w:rsidR="003B378E" w:rsidRDefault="003B378E">
            <w:r>
              <w:t xml:space="preserve">Date: </w:t>
            </w:r>
          </w:p>
        </w:tc>
        <w:tc>
          <w:tcPr>
            <w:tcW w:w="2959" w:type="dxa"/>
          </w:tcPr>
          <w:p w14:paraId="7C2429DA" w14:textId="3BADE928" w:rsidR="003B378E" w:rsidRDefault="003B378E">
            <w:r>
              <w:t>2025-09-24</w:t>
            </w:r>
          </w:p>
        </w:tc>
      </w:tr>
      <w:tr w:rsidR="003B378E" w14:paraId="287D171D" w14:textId="12669A84" w:rsidTr="007C06BD">
        <w:trPr>
          <w:trHeight w:val="614"/>
        </w:trPr>
        <w:tc>
          <w:tcPr>
            <w:tcW w:w="1431" w:type="dxa"/>
          </w:tcPr>
          <w:p w14:paraId="3B6819E6" w14:textId="2EB056D2" w:rsidR="003B378E" w:rsidRDefault="003B378E">
            <w:r>
              <w:t xml:space="preserve">Signature &amp; Company Seal: </w:t>
            </w:r>
          </w:p>
        </w:tc>
        <w:tc>
          <w:tcPr>
            <w:tcW w:w="2994" w:type="dxa"/>
          </w:tcPr>
          <w:p w14:paraId="0CCE8A1F" w14:textId="3DFF8018" w:rsidR="003B378E" w:rsidRDefault="003B378E">
            <w:r>
              <w:t>[Digital Signature]</w:t>
            </w:r>
          </w:p>
        </w:tc>
        <w:tc>
          <w:tcPr>
            <w:tcW w:w="2226" w:type="dxa"/>
          </w:tcPr>
          <w:p w14:paraId="23B66CEA" w14:textId="3F536F31" w:rsidR="003B378E" w:rsidRDefault="003B378E">
            <w:r>
              <w:t xml:space="preserve">Signature &amp; Company Seal: </w:t>
            </w:r>
          </w:p>
        </w:tc>
        <w:tc>
          <w:tcPr>
            <w:tcW w:w="2959" w:type="dxa"/>
          </w:tcPr>
          <w:p w14:paraId="0542796C" w14:textId="7EDD828A" w:rsidR="003B378E" w:rsidRDefault="003B378E">
            <w:r>
              <w:t>[Company Seal &amp; Signature]</w:t>
            </w:r>
          </w:p>
        </w:tc>
      </w:tr>
    </w:tbl>
    <w:p w14:paraId="38D38392" w14:textId="295C5DAA" w:rsidR="006B65E1" w:rsidRDefault="003B378E">
      <w:r>
        <w:br/>
      </w:r>
      <w:r w:rsidR="00000000">
        <w:br/>
      </w:r>
      <w:r w:rsidR="00000000">
        <w:br/>
      </w:r>
      <w:r w:rsidR="00000000">
        <w:br/>
      </w:r>
      <w:r w:rsidR="00000000">
        <w:br/>
      </w:r>
      <w:r w:rsidR="00000000">
        <w:br/>
      </w:r>
    </w:p>
    <w:sectPr w:rsidR="006B65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C3BE7"/>
    <w:multiLevelType w:val="multilevel"/>
    <w:tmpl w:val="803A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87483">
    <w:abstractNumId w:val="8"/>
  </w:num>
  <w:num w:numId="2" w16cid:durableId="1386756548">
    <w:abstractNumId w:val="6"/>
  </w:num>
  <w:num w:numId="3" w16cid:durableId="635842557">
    <w:abstractNumId w:val="5"/>
  </w:num>
  <w:num w:numId="4" w16cid:durableId="1208491747">
    <w:abstractNumId w:val="4"/>
  </w:num>
  <w:num w:numId="5" w16cid:durableId="1948270168">
    <w:abstractNumId w:val="7"/>
  </w:num>
  <w:num w:numId="6" w16cid:durableId="836920958">
    <w:abstractNumId w:val="3"/>
  </w:num>
  <w:num w:numId="7" w16cid:durableId="2095320341">
    <w:abstractNumId w:val="2"/>
  </w:num>
  <w:num w:numId="8" w16cid:durableId="747966420">
    <w:abstractNumId w:val="1"/>
  </w:num>
  <w:num w:numId="9" w16cid:durableId="440339871">
    <w:abstractNumId w:val="0"/>
  </w:num>
  <w:num w:numId="10" w16cid:durableId="14703963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4DD"/>
    <w:rsid w:val="0015074B"/>
    <w:rsid w:val="0029639D"/>
    <w:rsid w:val="00326F90"/>
    <w:rsid w:val="003B378E"/>
    <w:rsid w:val="006B65E1"/>
    <w:rsid w:val="007C06BD"/>
    <w:rsid w:val="00AA1D8D"/>
    <w:rsid w:val="00B47730"/>
    <w:rsid w:val="00CB0664"/>
    <w:rsid w:val="00EF30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E4FC84"/>
  <w14:defaultImageDpi w14:val="300"/>
  <w15:docId w15:val="{283B8B9A-004D-40FA-A96D-1970DB37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3B37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99"/>
    <w:rsid w:val="003B37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99"/>
    <w:rsid w:val="000634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680821">
      <w:bodyDiv w:val="1"/>
      <w:marLeft w:val="0"/>
      <w:marRight w:val="0"/>
      <w:marTop w:val="0"/>
      <w:marBottom w:val="0"/>
      <w:divBdr>
        <w:top w:val="none" w:sz="0" w:space="0" w:color="auto"/>
        <w:left w:val="none" w:sz="0" w:space="0" w:color="auto"/>
        <w:bottom w:val="none" w:sz="0" w:space="0" w:color="auto"/>
        <w:right w:val="none" w:sz="0" w:space="0" w:color="auto"/>
      </w:divBdr>
    </w:div>
    <w:div w:id="2026708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hp1</cp:lastModifiedBy>
  <cp:revision>2</cp:revision>
  <dcterms:created xsi:type="dcterms:W3CDTF">2025-09-17T15:33:00Z</dcterms:created>
  <dcterms:modified xsi:type="dcterms:W3CDTF">2025-09-17T15:33:00Z</dcterms:modified>
  <cp:category/>
</cp:coreProperties>
</file>