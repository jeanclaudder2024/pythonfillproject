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2026-01-05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9216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2025-04-08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9397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IMO9496653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Spain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Agulhas Current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FJ41MV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Sea Horizon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Cargo Master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Scorpio Tankers Inc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Tianjin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72556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51837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70346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90306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RINA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Caterpillar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3862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Danaos Corporation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operations@coolcompany.com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StealthGas Inc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REG-982796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147 Maritime Plaza, Port District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commercial@pil.com.sg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Heavy Fuel Oil (HFO)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ISO 8217:2017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Constanta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Shanghai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Guangzhou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Caribbean Explorer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852.7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0.312%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68°C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-30°C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50.4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1525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0.041%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0.013%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2026-01-05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9397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