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 - Mixed Placeholders</w:t>
      </w:r>
    </w:p>
    <w:p>
      <w:r>
        <w:t>Vessel Information:</w:t>
      </w:r>
    </w:p>
    <w:p>
      <w:r>
        <w:t>Vessel Name: MV Pacific Dream</w:t>
      </w:r>
    </w:p>
    <w:p>
      <w:r>
        <w:t>IMO Number: 1234567</w:t>
      </w:r>
    </w:p>
    <w:p>
      <w:r>
        <w:t>Company: Kuroshio Transport Co}</w:t>
      </w:r>
    </w:p>
    <w:p>
      <w:r>
        <w:t>Flag State: Mexico</w:t>
      </w:r>
    </w:p>
    <w:p>
      <w:r>
        <w:br/>
        <w:t>Crew Information:</w:t>
      </w:r>
    </w:p>
    <w:p>
      <w:r>
        <w:t>Captain: Hiroshi Tanaka</w:t>
      </w:r>
    </w:p>
    <w:p>
      <w:r>
        <w:t>Chief Engineer: Hiroshi Tanaka</w:t>
      </w:r>
    </w:p>
    <w:p>
      <w:r>
        <w:t>Port Agent: Marine Engineer</w:t>
      </w:r>
    </w:p>
    <w:p>
      <w:r>
        <w:t>Contact: commercial@shipping.com</w:t>
      </w:r>
    </w:p>
    <w:p>
      <w:r>
        <w:br/>
        <w:t>Cargo Information:</w:t>
      </w:r>
    </w:p>
    <w:p>
      <w:r>
        <w:t>Fuel Type: Ammonia</w:t>
      </w:r>
    </w:p>
    <w:p>
      <w:r>
        <w:t>Quantity: 1289 MT</w:t>
      </w:r>
    </w:p>
    <w:p>
      <w:r>
        <w:t>Port of Loading: Port of Dalian</w:t>
      </w:r>
    </w:p>
    <w:p>
      <w:r>
        <w:t>Destination: Port of Dalian</w:t>
      </w:r>
    </w:p>
    <w:p>
      <w:r>
        <w:br/>
        <w:t>Technical Specifications:</w:t>
      </w:r>
    </w:p>
    <w:p>
      <w:r>
        <w:t>Cetane Number: 50.9</w:t>
      </w:r>
    </w:p>
    <w:p>
      <w:r>
        <w:t>Viscosity: 4.69 cSt</w:t>
      </w:r>
    </w:p>
    <w:p>
      <w:r>
        <w:t>Sulfur Content: 0.221%</w:t>
      </w:r>
    </w:p>
    <w:p>
      <w:r>
        <w:t>Water Content: 0.082%</w:t>
      </w:r>
    </w:p>
    <w:p>
      <w:r>
        <w:br/>
        <w:t>Malformed Patterns (should be fixed):</w:t>
      </w:r>
    </w:p>
    <w:p>
      <w:r>
        <w:t>Name: Hiroshi Tanaka</w:t>
      </w:r>
    </w:p>
    <w:p>
      <w:r>
        <w:t>Company: Agulhas Maritime</w:t>
      </w:r>
    </w:p>
    <w:p>
      <w:r>
        <w:t>Designation: {incomplete</w:t>
      </w:r>
    </w:p>
    <w:p>
      <w:r>
        <w:t>Port: [incomplete</w:t>
      </w:r>
    </w:p>
    <w:p>
      <w:r>
        <w:t xml:space="preserve">Empty: </w:t>
      </w:r>
    </w:p>
    <w:p>
      <w:r>
        <w:t>Empty: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