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020011" w14:textId="77777777" w:rsidR="00CC560C" w:rsidRDefault="00CC560C">
      <w:pPr>
        <w:pStyle w:val="Heading1"/>
        <w:jc w:val="center"/>
        <w:rPr>
          <w:sz w:val="40"/>
          <w:szCs w:val="40"/>
          <w:rtl/>
        </w:rPr>
      </w:pPr>
    </w:p>
    <w:p w14:paraId="2BE02146" w14:textId="33488ACF" w:rsidR="00D35D1B" w:rsidRPr="00CC560C" w:rsidRDefault="00000000">
      <w:pPr>
        <w:pStyle w:val="Heading1"/>
        <w:jc w:val="center"/>
        <w:rPr>
          <w:sz w:val="40"/>
          <w:szCs w:val="40"/>
        </w:rPr>
      </w:pPr>
      <w:r w:rsidRPr="00CC560C">
        <w:rPr>
          <w:sz w:val="40"/>
          <w:szCs w:val="40"/>
        </w:rPr>
        <w:t>PROOF OF PRODUCT (POP)</w:t>
      </w:r>
    </w:p>
    <w:p w14:paraId="68ACA3D3" w14:textId="0FE50164" w:rsidR="00CC560C" w:rsidRDefault="00000000" w:rsidP="00BB3C9C">
      <w:r>
        <w:t>**Date:** 2025-12-15</w:t>
        <w:br/>
        <w:t>**POP Reference No.:** [pop_reference]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4297"/>
        <w:gridCol w:w="4333"/>
      </w:tblGrid>
      <w:tr w:rsidR="00CC560C" w14:paraId="397BA0E2" w14:textId="77777777" w:rsidTr="00BB3C9C">
        <w:tc>
          <w:tcPr>
            <w:tcW w:w="4297" w:type="dxa"/>
          </w:tcPr>
          <w:p w14:paraId="54BAE1B3" w14:textId="77777777" w:rsidR="00CC560C" w:rsidRPr="007C06BD" w:rsidRDefault="00CC560C" w:rsidP="0094233B">
            <w:pPr>
              <w:pStyle w:val="NoSpacing"/>
              <w:rPr>
                <w:b/>
                <w:bCs/>
                <w:spacing w:val="-2"/>
              </w:rPr>
            </w:pPr>
            <w:r w:rsidRPr="007C06BD">
              <w:rPr>
                <w:b/>
                <w:bCs/>
                <w:spacing w:val="-2"/>
              </w:rPr>
              <w:t>Document Number / Reference Code</w:t>
            </w:r>
          </w:p>
        </w:tc>
        <w:tc>
          <w:tcPr>
            <w:tcW w:w="4333" w:type="dxa"/>
          </w:tcPr>
          <w:p w14:paraId="207166A6" w14:textId="77777777" w:rsidR="00CC560C" w:rsidRPr="000634DD" w:rsidRDefault="00CC560C" w:rsidP="0094233B">
            <w:pPr>
              <w:pStyle w:val="NoSpacing"/>
              <w:rPr>
                <w:spacing w:val="-2"/>
              </w:rPr>
            </w:pPr>
            <w:r>
              <w:t xml:space="preserve">3209 </w:t>
            </w:r>
          </w:p>
        </w:tc>
      </w:tr>
      <w:tr w:rsidR="00CC560C" w14:paraId="1C3FE213" w14:textId="77777777" w:rsidTr="00BB3C9C">
        <w:tc>
          <w:tcPr>
            <w:tcW w:w="4297" w:type="dxa"/>
          </w:tcPr>
          <w:p w14:paraId="56D7C8E1" w14:textId="77777777" w:rsidR="00CC560C" w:rsidRPr="007C06BD" w:rsidRDefault="00CC560C" w:rsidP="0094233B">
            <w:pPr>
              <w:pStyle w:val="NoSpacing"/>
              <w:rPr>
                <w:b/>
                <w:bCs/>
                <w:spacing w:val="-2"/>
              </w:rPr>
            </w:pPr>
            <w:r w:rsidRPr="007C06BD">
              <w:rPr>
                <w:b/>
                <w:bCs/>
                <w:spacing w:val="-2"/>
              </w:rPr>
              <w:t>Issue Date</w:t>
            </w:r>
          </w:p>
        </w:tc>
        <w:tc>
          <w:tcPr>
            <w:tcW w:w="4333" w:type="dxa"/>
          </w:tcPr>
          <w:p w14:paraId="2F424438" w14:textId="77777777" w:rsidR="00CC560C" w:rsidRDefault="00CC560C" w:rsidP="0094233B">
            <w:pPr>
              <w:pStyle w:val="NoSpacing"/>
              <w:rPr>
                <w:spacing w:val="-2"/>
              </w:rPr>
            </w:pPr>
            <w:r>
              <w:t>2025-09-24</w:t>
            </w:r>
          </w:p>
        </w:tc>
      </w:tr>
      <w:tr w:rsidR="00CC560C" w14:paraId="644752EC" w14:textId="77777777" w:rsidTr="00BB3C9C">
        <w:tc>
          <w:tcPr>
            <w:tcW w:w="4297" w:type="dxa"/>
          </w:tcPr>
          <w:p w14:paraId="59D0C28D" w14:textId="77777777" w:rsidR="00CC560C" w:rsidRPr="007C06BD" w:rsidRDefault="00CC560C" w:rsidP="0094233B">
            <w:pPr>
              <w:pStyle w:val="NoSpacing"/>
              <w:rPr>
                <w:b/>
                <w:bCs/>
                <w:spacing w:val="-2"/>
              </w:rPr>
            </w:pPr>
            <w:r w:rsidRPr="007C06BD">
              <w:rPr>
                <w:b/>
                <w:bCs/>
                <w:spacing w:val="-2"/>
              </w:rPr>
              <w:t xml:space="preserve">Validity Date </w:t>
            </w:r>
          </w:p>
        </w:tc>
        <w:tc>
          <w:tcPr>
            <w:tcW w:w="4333" w:type="dxa"/>
          </w:tcPr>
          <w:p w14:paraId="38C47849" w14:textId="77777777" w:rsidR="00CC560C" w:rsidRDefault="00CC560C" w:rsidP="0094233B">
            <w:pPr>
              <w:pStyle w:val="NoSpacing"/>
            </w:pPr>
            <w:r>
              <w:t>2025-01-15</w:t>
            </w:r>
          </w:p>
        </w:tc>
      </w:tr>
      <w:tr w:rsidR="00CC560C" w14:paraId="4AD57DA0" w14:textId="77777777" w:rsidTr="00BB3C9C">
        <w:tc>
          <w:tcPr>
            <w:tcW w:w="4297" w:type="dxa"/>
          </w:tcPr>
          <w:p w14:paraId="1F450FBD" w14:textId="77777777" w:rsidR="00CC560C" w:rsidRPr="007C06BD" w:rsidRDefault="00CC560C" w:rsidP="0094233B">
            <w:pPr>
              <w:pStyle w:val="NoSpacing"/>
              <w:rPr>
                <w:b/>
                <w:bCs/>
                <w:spacing w:val="-2"/>
              </w:rPr>
            </w:pPr>
            <w:r w:rsidRPr="007C06BD">
              <w:rPr>
                <w:b/>
                <w:bCs/>
              </w:rPr>
              <w:t>Witness / Notary Number</w:t>
            </w:r>
          </w:p>
        </w:tc>
        <w:tc>
          <w:tcPr>
            <w:tcW w:w="4333" w:type="dxa"/>
          </w:tcPr>
          <w:p w14:paraId="37797DA2" w14:textId="77777777" w:rsidR="00CC560C" w:rsidRPr="007C06BD" w:rsidRDefault="00CC560C" w:rsidP="0094233B">
            <w:pPr>
              <w:pStyle w:val="NoSpacing"/>
              <w:rPr>
                <w:spacing w:val="-2"/>
              </w:rPr>
            </w:pPr>
            <w:r>
              <w:t>8463</w:t>
            </w:r>
          </w:p>
        </w:tc>
      </w:tr>
    </w:tbl>
    <w:p w14:paraId="4C96D05F" w14:textId="77777777" w:rsidR="00CC560C" w:rsidRDefault="00CC560C" w:rsidP="00CC560C">
      <w:pPr>
        <w:pStyle w:val="Heading2"/>
        <w:rPr>
          <w:sz w:val="28"/>
          <w:szCs w:val="28"/>
          <w:rtl/>
        </w:rPr>
      </w:pPr>
    </w:p>
    <w:p w14:paraId="13EBBD74" w14:textId="3A04289D" w:rsidR="00CC560C" w:rsidRPr="00BB3C9C" w:rsidRDefault="00CC560C" w:rsidP="00BB3C9C">
      <w:pPr>
        <w:pStyle w:val="Heading2"/>
        <w:jc w:val="center"/>
        <w:rPr>
          <w:sz w:val="32"/>
          <w:szCs w:val="32"/>
        </w:rPr>
      </w:pPr>
      <w:r w:rsidRPr="00BB3C9C">
        <w:rPr>
          <w:sz w:val="32"/>
          <w:szCs w:val="32"/>
        </w:rPr>
        <w:t>Vessel Identification and Technical Details</w:t>
      </w:r>
    </w:p>
    <w:tbl>
      <w:tblPr>
        <w:tblStyle w:val="PlainTable2"/>
        <w:tblW w:w="9480" w:type="dxa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  <w:insideH w:val="triple" w:sz="4" w:space="0" w:color="auto"/>
          <w:insideV w:val="triple" w:sz="4" w:space="0" w:color="auto"/>
        </w:tblBorders>
        <w:tblLook w:val="04A0" w:firstRow="1" w:lastRow="0" w:firstColumn="1" w:lastColumn="0" w:noHBand="0" w:noVBand="1"/>
      </w:tblPr>
      <w:tblGrid>
        <w:gridCol w:w="2327"/>
        <w:gridCol w:w="1823"/>
        <w:gridCol w:w="3135"/>
        <w:gridCol w:w="2195"/>
      </w:tblGrid>
      <w:tr w:rsidR="000E5A88" w14:paraId="752855EE" w14:textId="77777777" w:rsidTr="00BB3C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tcBorders>
              <w:bottom w:val="triple" w:sz="4" w:space="0" w:color="auto"/>
            </w:tcBorders>
          </w:tcPr>
          <w:p w14:paraId="55CFC369" w14:textId="77777777" w:rsidR="00CC560C" w:rsidRPr="006F499E" w:rsidRDefault="00CC560C" w:rsidP="0094233B">
            <w:pPr>
              <w:rPr>
                <w:color w:val="1F497D" w:themeColor="text2"/>
                <w:sz w:val="24"/>
                <w:szCs w:val="24"/>
              </w:rPr>
            </w:pPr>
            <w:r w:rsidRPr="006F499E">
              <w:rPr>
                <w:color w:val="1F497D" w:themeColor="text2"/>
                <w:sz w:val="24"/>
                <w:szCs w:val="24"/>
              </w:rPr>
              <w:t>Vessel Identification</w:t>
            </w:r>
          </w:p>
        </w:tc>
        <w:tc>
          <w:tcPr>
            <w:tcW w:w="0" w:type="auto"/>
            <w:gridSpan w:val="2"/>
            <w:tcBorders>
              <w:bottom w:val="triple" w:sz="4" w:space="0" w:color="auto"/>
            </w:tcBorders>
          </w:tcPr>
          <w:p w14:paraId="1E887CCC" w14:textId="77777777" w:rsidR="00CC560C" w:rsidRPr="006F499E" w:rsidRDefault="00CC560C" w:rsidP="009423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  <w:sz w:val="24"/>
                <w:szCs w:val="24"/>
              </w:rPr>
            </w:pPr>
            <w:r w:rsidRPr="006F499E">
              <w:rPr>
                <w:color w:val="1F497D" w:themeColor="text2"/>
                <w:sz w:val="24"/>
                <w:szCs w:val="24"/>
              </w:rPr>
              <w:t>Registry Information</w:t>
            </w:r>
          </w:p>
        </w:tc>
      </w:tr>
      <w:tr w:rsidR="00CC560C" w14:paraId="3C504DB7" w14:textId="77777777" w:rsidTr="00BB3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triple" w:sz="4" w:space="0" w:color="auto"/>
              <w:bottom w:val="triple" w:sz="4" w:space="0" w:color="auto"/>
            </w:tcBorders>
          </w:tcPr>
          <w:p w14:paraId="2CAE68DB" w14:textId="77777777" w:rsidR="00CC560C" w:rsidRPr="006F499E" w:rsidRDefault="00CC560C" w:rsidP="0094233B">
            <w:pPr>
              <w:rPr>
                <w:b w:val="0"/>
                <w:bCs w:val="0"/>
              </w:rPr>
            </w:pPr>
            <w:r w:rsidRPr="006F499E">
              <w:rPr>
                <w:b w:val="0"/>
                <w:bCs w:val="0"/>
              </w:rPr>
              <w:t>IMO Number</w:t>
            </w:r>
          </w:p>
        </w:tc>
        <w:tc>
          <w:tcPr>
            <w:tcW w:w="0" w:type="auto"/>
            <w:tcBorders>
              <w:top w:val="triple" w:sz="4" w:space="0" w:color="auto"/>
              <w:bottom w:val="triple" w:sz="4" w:space="0" w:color="auto"/>
            </w:tcBorders>
          </w:tcPr>
          <w:p w14:paraId="39F95640" w14:textId="77777777" w:rsidR="00CC560C" w:rsidRDefault="00CC560C" w:rsidP="00942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9943279</w:t>
            </w:r>
          </w:p>
        </w:tc>
        <w:tc>
          <w:tcPr>
            <w:tcW w:w="0" w:type="auto"/>
            <w:tcBorders>
              <w:top w:val="triple" w:sz="4" w:space="0" w:color="auto"/>
              <w:bottom w:val="triple" w:sz="4" w:space="0" w:color="auto"/>
            </w:tcBorders>
          </w:tcPr>
          <w:p w14:paraId="2D6EB409" w14:textId="77777777" w:rsidR="00CC560C" w:rsidRDefault="00CC560C" w:rsidP="00942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Flag State</w:t>
            </w:r>
          </w:p>
        </w:tc>
        <w:tc>
          <w:tcPr>
            <w:tcW w:w="0" w:type="auto"/>
            <w:tcBorders>
              <w:top w:val="triple" w:sz="4" w:space="0" w:color="auto"/>
              <w:bottom w:val="triple" w:sz="4" w:space="0" w:color="auto"/>
            </w:tcBorders>
          </w:tcPr>
          <w:p w14:paraId="0AFD8E7F" w14:textId="77777777" w:rsidR="00CC560C" w:rsidRDefault="00CC560C" w:rsidP="00942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Turkey</w:t>
            </w:r>
          </w:p>
        </w:tc>
      </w:tr>
      <w:tr w:rsidR="00CC560C" w14:paraId="3EDDA21C" w14:textId="77777777" w:rsidTr="00BB3C9C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triple" w:sz="4" w:space="0" w:color="auto"/>
            </w:tcBorders>
          </w:tcPr>
          <w:p w14:paraId="6FC24C6E" w14:textId="77777777" w:rsidR="00CC560C" w:rsidRPr="006F499E" w:rsidRDefault="00CC560C" w:rsidP="0094233B">
            <w:pPr>
              <w:rPr>
                <w:b w:val="0"/>
                <w:bCs w:val="0"/>
              </w:rPr>
            </w:pPr>
            <w:r w:rsidRPr="006F499E">
              <w:rPr>
                <w:b w:val="0"/>
                <w:bCs w:val="0"/>
              </w:rPr>
              <w:t>Vessel Type</w:t>
            </w:r>
          </w:p>
        </w:tc>
        <w:tc>
          <w:tcPr>
            <w:tcW w:w="0" w:type="auto"/>
            <w:tcBorders>
              <w:top w:val="triple" w:sz="4" w:space="0" w:color="auto"/>
            </w:tcBorders>
          </w:tcPr>
          <w:p w14:paraId="0BFB07D5" w14:textId="77777777" w:rsidR="00CC560C" w:rsidRDefault="00CC560C" w:rsidP="00942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MT Wan Hai Progress</w:t>
            </w:r>
          </w:p>
        </w:tc>
        <w:tc>
          <w:tcPr>
            <w:tcW w:w="0" w:type="auto"/>
            <w:tcBorders>
              <w:top w:val="triple" w:sz="4" w:space="0" w:color="auto"/>
            </w:tcBorders>
          </w:tcPr>
          <w:p w14:paraId="38683133" w14:textId="77777777" w:rsidR="00CC560C" w:rsidRDefault="00CC560C" w:rsidP="00942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Call Sign</w:t>
            </w:r>
          </w:p>
        </w:tc>
        <w:tc>
          <w:tcPr>
            <w:tcW w:w="0" w:type="auto"/>
            <w:tcBorders>
              <w:top w:val="triple" w:sz="4" w:space="0" w:color="auto"/>
            </w:tcBorders>
          </w:tcPr>
          <w:p w14:paraId="10343B8F" w14:textId="77777777" w:rsidR="00CC560C" w:rsidRDefault="00CC560C" w:rsidP="00942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B1YA46</w:t>
            </w:r>
          </w:p>
        </w:tc>
      </w:tr>
      <w:tr w:rsidR="00CC560C" w14:paraId="5BE663D5" w14:textId="77777777" w:rsidTr="000E5A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7A0D8BF" w14:textId="77777777" w:rsidR="00CC560C" w:rsidRPr="006F499E" w:rsidRDefault="00CC560C" w:rsidP="0094233B">
            <w:pPr>
              <w:rPr>
                <w:b w:val="0"/>
                <w:bCs w:val="0"/>
              </w:rPr>
            </w:pPr>
            <w:r w:rsidRPr="006F499E">
              <w:rPr>
                <w:b w:val="0"/>
                <w:bCs w:val="0"/>
              </w:rPr>
              <w:t>Year Built</w:t>
            </w:r>
          </w:p>
        </w:tc>
        <w:tc>
          <w:tcPr>
            <w:tcW w:w="0" w:type="auto"/>
          </w:tcPr>
          <w:p w14:paraId="50A809A7" w14:textId="77777777" w:rsidR="00CC560C" w:rsidRDefault="00CC560C" w:rsidP="00942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2009</w:t>
            </w:r>
          </w:p>
        </w:tc>
        <w:tc>
          <w:tcPr>
            <w:tcW w:w="0" w:type="auto"/>
          </w:tcPr>
          <w:p w14:paraId="59872595" w14:textId="77777777" w:rsidR="00CC560C" w:rsidRDefault="00CC560C" w:rsidP="00942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Vessel Owner</w:t>
            </w:r>
          </w:p>
        </w:tc>
        <w:tc>
          <w:tcPr>
            <w:tcW w:w="0" w:type="auto"/>
          </w:tcPr>
          <w:p w14:paraId="30B99DC5" w14:textId="77777777" w:rsidR="00CC560C" w:rsidRDefault="00CC560C" w:rsidP="00942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MV Pacific International</w:t>
            </w:r>
          </w:p>
        </w:tc>
      </w:tr>
      <w:tr w:rsidR="00CC560C" w14:paraId="44A90BFE" w14:textId="77777777" w:rsidTr="000E5A88">
        <w:trPr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090D758" w14:textId="77777777" w:rsidR="00CC560C" w:rsidRPr="006F499E" w:rsidRDefault="00CC560C" w:rsidP="0094233B">
            <w:pPr>
              <w:rPr>
                <w:b w:val="0"/>
                <w:bCs w:val="0"/>
              </w:rPr>
            </w:pPr>
            <w:r w:rsidRPr="006F499E">
              <w:rPr>
                <w:b w:val="0"/>
                <w:bCs w:val="0"/>
              </w:rPr>
              <w:t>Length Overall (LOA)</w:t>
            </w:r>
          </w:p>
        </w:tc>
        <w:tc>
          <w:tcPr>
            <w:tcW w:w="0" w:type="auto"/>
          </w:tcPr>
          <w:p w14:paraId="3FA21333" w14:textId="77777777" w:rsidR="00CC560C" w:rsidRDefault="00CC560C" w:rsidP="00942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225 m</w:t>
            </w:r>
          </w:p>
        </w:tc>
        <w:tc>
          <w:tcPr>
            <w:tcW w:w="0" w:type="auto"/>
          </w:tcPr>
          <w:p w14:paraId="47C76943" w14:textId="77777777" w:rsidR="00CC560C" w:rsidRDefault="00CC560C" w:rsidP="00942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Vessel Operator / Manager</w:t>
            </w:r>
          </w:p>
        </w:tc>
        <w:tc>
          <w:tcPr>
            <w:tcW w:w="0" w:type="auto"/>
          </w:tcPr>
          <w:p w14:paraId="481E1218" w14:textId="77777777" w:rsidR="00CC560C" w:rsidRDefault="00CC560C" w:rsidP="00942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MT Shipping Pioneer</w:t>
            </w:r>
          </w:p>
        </w:tc>
      </w:tr>
      <w:tr w:rsidR="00CC560C" w14:paraId="41C85FDC" w14:textId="77777777" w:rsidTr="000E5A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43DF0FB" w14:textId="77777777" w:rsidR="00CC560C" w:rsidRPr="006F499E" w:rsidRDefault="00CC560C" w:rsidP="0094233B">
            <w:pPr>
              <w:rPr>
                <w:b w:val="0"/>
                <w:bCs w:val="0"/>
              </w:rPr>
            </w:pPr>
            <w:r w:rsidRPr="006F499E">
              <w:rPr>
                <w:b w:val="0"/>
                <w:bCs w:val="0"/>
              </w:rPr>
              <w:t>Beam (Width)</w:t>
            </w:r>
          </w:p>
        </w:tc>
        <w:tc>
          <w:tcPr>
            <w:tcW w:w="0" w:type="auto"/>
          </w:tcPr>
          <w:p w14:paraId="7752A1A0" w14:textId="77777777" w:rsidR="00CC560C" w:rsidRDefault="00CC560C" w:rsidP="00942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39 m</w:t>
            </w:r>
          </w:p>
        </w:tc>
        <w:tc>
          <w:tcPr>
            <w:tcW w:w="0" w:type="auto"/>
          </w:tcPr>
          <w:p w14:paraId="380F6C2A" w14:textId="77777777" w:rsidR="00CC560C" w:rsidRDefault="00CC560C" w:rsidP="00942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ISM Manager</w:t>
            </w:r>
          </w:p>
        </w:tc>
        <w:tc>
          <w:tcPr>
            <w:tcW w:w="0" w:type="auto"/>
          </w:tcPr>
          <w:p w14:paraId="42B5569B" w14:textId="77777777" w:rsidR="00CC560C" w:rsidRDefault="00CC560C" w:rsidP="00942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Safe Bulkers Inc</w:t>
            </w:r>
          </w:p>
        </w:tc>
      </w:tr>
      <w:tr w:rsidR="00CC560C" w14:paraId="1D11BE37" w14:textId="77777777" w:rsidTr="000E5A88">
        <w:trPr>
          <w:trHeight w:val="1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F1255CF" w14:textId="77777777" w:rsidR="00CC560C" w:rsidRPr="006F499E" w:rsidRDefault="00CC560C" w:rsidP="0094233B">
            <w:pPr>
              <w:rPr>
                <w:b w:val="0"/>
                <w:bCs w:val="0"/>
              </w:rPr>
            </w:pPr>
            <w:r w:rsidRPr="006F499E">
              <w:rPr>
                <w:b w:val="0"/>
                <w:bCs w:val="0"/>
              </w:rPr>
              <w:t>Draft</w:t>
            </w:r>
          </w:p>
        </w:tc>
        <w:tc>
          <w:tcPr>
            <w:tcW w:w="0" w:type="auto"/>
          </w:tcPr>
          <w:p w14:paraId="3D72CCB4" w14:textId="77777777" w:rsidR="00CC560C" w:rsidRDefault="00CC560C" w:rsidP="00942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8.6 m</w:t>
            </w:r>
          </w:p>
        </w:tc>
        <w:tc>
          <w:tcPr>
            <w:tcW w:w="0" w:type="auto"/>
          </w:tcPr>
          <w:p w14:paraId="7823DB72" w14:textId="77777777" w:rsidR="00CC560C" w:rsidRDefault="00CC560C" w:rsidP="00942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Registry Port</w:t>
            </w:r>
          </w:p>
        </w:tc>
        <w:tc>
          <w:tcPr>
            <w:tcW w:w="0" w:type="auto"/>
          </w:tcPr>
          <w:p w14:paraId="12A69E40" w14:textId="77777777" w:rsidR="00CC560C" w:rsidRDefault="00CC560C" w:rsidP="00942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Port of Dalian</w:t>
            </w:r>
          </w:p>
        </w:tc>
      </w:tr>
      <w:tr w:rsidR="000E5A88" w14:paraId="6C8D63BA" w14:textId="77777777" w:rsidTr="000E5A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</w:tcPr>
          <w:p w14:paraId="4CBB09F7" w14:textId="77777777" w:rsidR="00CC560C" w:rsidRPr="006F499E" w:rsidRDefault="00CC560C" w:rsidP="0094233B">
            <w:pPr>
              <w:rPr>
                <w:color w:val="1F497D" w:themeColor="text2"/>
                <w:sz w:val="24"/>
                <w:szCs w:val="24"/>
              </w:rPr>
            </w:pPr>
            <w:r w:rsidRPr="006F499E">
              <w:rPr>
                <w:color w:val="1F497D" w:themeColor="text2"/>
                <w:sz w:val="24"/>
                <w:szCs w:val="24"/>
              </w:rPr>
              <w:t>Technical Specifications</w:t>
            </w:r>
          </w:p>
        </w:tc>
        <w:tc>
          <w:tcPr>
            <w:tcW w:w="0" w:type="auto"/>
            <w:gridSpan w:val="2"/>
          </w:tcPr>
          <w:p w14:paraId="3E7A153C" w14:textId="77777777" w:rsidR="00CC560C" w:rsidRPr="006F499E" w:rsidRDefault="00CC560C" w:rsidP="00942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1F497D" w:themeColor="text2"/>
                <w:sz w:val="24"/>
                <w:szCs w:val="24"/>
              </w:rPr>
            </w:pPr>
            <w:r w:rsidRPr="006F499E">
              <w:rPr>
                <w:b/>
                <w:bCs/>
                <w:color w:val="1F497D" w:themeColor="text2"/>
                <w:sz w:val="24"/>
                <w:szCs w:val="24"/>
              </w:rPr>
              <w:t>Capacity Details</w:t>
            </w:r>
          </w:p>
        </w:tc>
      </w:tr>
      <w:tr w:rsidR="00CC560C" w14:paraId="79C1A6AE" w14:textId="77777777" w:rsidTr="000E5A88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B5D8C50" w14:textId="77777777" w:rsidR="00CC560C" w:rsidRPr="006F499E" w:rsidRDefault="00CC560C" w:rsidP="0094233B">
            <w:pPr>
              <w:rPr>
                <w:b w:val="0"/>
                <w:bCs w:val="0"/>
              </w:rPr>
            </w:pPr>
            <w:r w:rsidRPr="006F499E">
              <w:rPr>
                <w:b w:val="0"/>
                <w:bCs w:val="0"/>
              </w:rPr>
              <w:t>Gross Tonnage (GT)</w:t>
            </w:r>
          </w:p>
        </w:tc>
        <w:tc>
          <w:tcPr>
            <w:tcW w:w="0" w:type="auto"/>
          </w:tcPr>
          <w:p w14:paraId="3EDC9707" w14:textId="77777777" w:rsidR="00CC560C" w:rsidRDefault="00CC560C" w:rsidP="00942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30568 GT</w:t>
            </w:r>
          </w:p>
        </w:tc>
        <w:tc>
          <w:tcPr>
            <w:tcW w:w="0" w:type="auto"/>
          </w:tcPr>
          <w:p w14:paraId="2F9AC9B3" w14:textId="77777777" w:rsidR="00CC560C" w:rsidRDefault="00CC560C" w:rsidP="00942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Deadweight (DWT)</w:t>
            </w:r>
          </w:p>
        </w:tc>
        <w:tc>
          <w:tcPr>
            <w:tcW w:w="0" w:type="auto"/>
          </w:tcPr>
          <w:p w14:paraId="6038AFEB" w14:textId="77777777" w:rsidR="00CC560C" w:rsidRDefault="00CC560C" w:rsidP="00942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188242 DWT</w:t>
            </w:r>
          </w:p>
        </w:tc>
      </w:tr>
      <w:tr w:rsidR="00CC560C" w14:paraId="7567931C" w14:textId="77777777" w:rsidTr="000E5A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bottom w:val="none" w:sz="0" w:space="0" w:color="auto"/>
            </w:tcBorders>
          </w:tcPr>
          <w:p w14:paraId="15245906" w14:textId="77777777" w:rsidR="00CC560C" w:rsidRPr="006F499E" w:rsidRDefault="00CC560C" w:rsidP="0094233B">
            <w:pPr>
              <w:rPr>
                <w:b w:val="0"/>
                <w:bCs w:val="0"/>
              </w:rPr>
            </w:pPr>
            <w:r w:rsidRPr="006F499E">
              <w:rPr>
                <w:b w:val="0"/>
                <w:bCs w:val="0"/>
              </w:rPr>
              <w:t>Net Tonnage (NT)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</w:tcPr>
          <w:p w14:paraId="2E77FFBE" w14:textId="77777777" w:rsidR="00CC560C" w:rsidRDefault="00CC560C" w:rsidP="00942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38916 NT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</w:tcPr>
          <w:p w14:paraId="4C9AD737" w14:textId="77777777" w:rsidR="00CC560C" w:rsidRDefault="00CC560C" w:rsidP="00942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Cargo Capacity (m³ / barrels)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</w:tcPr>
          <w:p w14:paraId="6B3F45D9" w14:textId="77777777" w:rsidR="00CC560C" w:rsidRDefault="00CC560C" w:rsidP="00942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207242 m³</w:t>
            </w:r>
          </w:p>
        </w:tc>
      </w:tr>
      <w:tr w:rsidR="00CC560C" w14:paraId="5F469630" w14:textId="77777777" w:rsidTr="000E5A88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1838DFD" w14:textId="77777777" w:rsidR="00CC560C" w:rsidRPr="006F499E" w:rsidRDefault="00CC560C" w:rsidP="0094233B">
            <w:pPr>
              <w:rPr>
                <w:b w:val="0"/>
                <w:bCs w:val="0"/>
              </w:rPr>
            </w:pPr>
            <w:r w:rsidRPr="006F499E">
              <w:rPr>
                <w:b w:val="0"/>
                <w:bCs w:val="0"/>
              </w:rPr>
              <w:t>Classification Society</w:t>
            </w:r>
          </w:p>
        </w:tc>
        <w:tc>
          <w:tcPr>
            <w:tcW w:w="0" w:type="auto"/>
          </w:tcPr>
          <w:p w14:paraId="4EEADD47" w14:textId="77777777" w:rsidR="00CC560C" w:rsidRDefault="00CC560C" w:rsidP="00942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ClassNK</w:t>
            </w:r>
          </w:p>
        </w:tc>
        <w:tc>
          <w:tcPr>
            <w:tcW w:w="0" w:type="auto"/>
          </w:tcPr>
          <w:p w14:paraId="2337D9BE" w14:textId="77777777" w:rsidR="00CC560C" w:rsidRDefault="00CC560C" w:rsidP="00942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Cargo Tanks</w:t>
            </w:r>
          </w:p>
        </w:tc>
        <w:tc>
          <w:tcPr>
            <w:tcW w:w="0" w:type="auto"/>
          </w:tcPr>
          <w:p w14:paraId="30A9058C" w14:textId="77777777" w:rsidR="00CC560C" w:rsidRDefault="00CC560C" w:rsidP="00942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 tanks</w:t>
            </w:r>
          </w:p>
        </w:tc>
      </w:tr>
      <w:tr w:rsidR="00CC560C" w14:paraId="7B6CB615" w14:textId="77777777" w:rsidTr="000E5A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bottom w:val="none" w:sz="0" w:space="0" w:color="auto"/>
            </w:tcBorders>
          </w:tcPr>
          <w:p w14:paraId="31FC9079" w14:textId="77777777" w:rsidR="00CC560C" w:rsidRPr="006F499E" w:rsidRDefault="00CC560C" w:rsidP="0094233B">
            <w:pPr>
              <w:rPr>
                <w:b w:val="0"/>
                <w:bCs w:val="0"/>
              </w:rPr>
            </w:pPr>
            <w:r w:rsidRPr="006F499E">
              <w:rPr>
                <w:b w:val="0"/>
                <w:bCs w:val="0"/>
              </w:rPr>
              <w:t>Main Engine Type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</w:tcPr>
          <w:p w14:paraId="413F2E0D" w14:textId="77777777" w:rsidR="00CC560C" w:rsidRDefault="00CC560C" w:rsidP="00942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Caterpillar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</w:tcPr>
          <w:p w14:paraId="2FD67620" w14:textId="77777777" w:rsidR="00CC560C" w:rsidRDefault="00CC560C" w:rsidP="00942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Pumping Capacity (m³/</w:t>
            </w:r>
            <w:proofErr w:type="spellStart"/>
            <w:r>
              <w:t>hr</w:t>
            </w:r>
            <w:proofErr w:type="spellEnd"/>
            <w:r>
              <w:t>)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</w:tcPr>
          <w:p w14:paraId="517E7574" w14:textId="77777777" w:rsidR="00CC560C" w:rsidRDefault="00CC560C" w:rsidP="00942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3467 m³/h</w:t>
            </w:r>
          </w:p>
        </w:tc>
      </w:tr>
      <w:tr w:rsidR="00CC560C" w14:paraId="2B41D264" w14:textId="77777777" w:rsidTr="000E5A88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49246C2" w14:textId="77777777" w:rsidR="00CC560C" w:rsidRPr="006F499E" w:rsidRDefault="00CC560C" w:rsidP="0094233B">
            <w:pPr>
              <w:rPr>
                <w:b w:val="0"/>
                <w:bCs w:val="0"/>
              </w:rPr>
            </w:pPr>
            <w:r w:rsidRPr="006F499E">
              <w:rPr>
                <w:b w:val="0"/>
                <w:bCs w:val="0"/>
              </w:rPr>
              <w:t>Speed (knots)</w:t>
            </w:r>
          </w:p>
        </w:tc>
        <w:tc>
          <w:tcPr>
            <w:tcW w:w="0" w:type="auto"/>
          </w:tcPr>
          <w:p w14:paraId="4AB12F28" w14:textId="77777777" w:rsidR="00CC560C" w:rsidRDefault="00CC560C" w:rsidP="00942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15.3 knots</w:t>
            </w:r>
          </w:p>
        </w:tc>
        <w:tc>
          <w:tcPr>
            <w:tcW w:w="0" w:type="auto"/>
          </w:tcPr>
          <w:p w14:paraId="0A6AF198" w14:textId="77777777" w:rsidR="00CC560C" w:rsidRDefault="00CC560C" w:rsidP="00942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43C30273" w14:textId="77777777" w:rsidR="00CC560C" w:rsidRDefault="00CC560C" w:rsidP="00942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5F194C4" w14:textId="77777777" w:rsidR="00BB3C9C" w:rsidRPr="00CC560C" w:rsidRDefault="00BB3C9C">
      <w:pPr>
        <w:rPr>
          <w:b/>
          <w:bCs/>
        </w:rPr>
      </w:pPr>
    </w:p>
    <w:p w14:paraId="6F6EBF4D" w14:textId="77777777" w:rsidR="00D35D1B" w:rsidRDefault="00000000">
      <w:pPr>
        <w:pStyle w:val="Heading2"/>
      </w:pPr>
      <w:r>
        <w:t>1. Seller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4"/>
        <w:gridCol w:w="4316"/>
      </w:tblGrid>
      <w:tr w:rsidR="00D35D1B" w14:paraId="2AB6AC7F" w14:textId="77777777">
        <w:tc>
          <w:tcPr>
            <w:tcW w:w="4320" w:type="dxa"/>
          </w:tcPr>
          <w:p w14:paraId="06ADECCE" w14:textId="77777777" w:rsidR="00D35D1B" w:rsidRDefault="00000000">
            <w:r>
              <w:t>Company Name</w:t>
            </w:r>
          </w:p>
        </w:tc>
        <w:tc>
          <w:tcPr>
            <w:tcW w:w="4320" w:type="dxa"/>
          </w:tcPr>
          <w:p w14:paraId="596249D1" w14:textId="77777777" w:rsidR="00D35D1B" w:rsidRDefault="00000000">
            <w:r>
              <w:t>Nordic American Tankers</w:t>
            </w:r>
          </w:p>
        </w:tc>
      </w:tr>
      <w:tr w:rsidR="00D35D1B" w14:paraId="0B65F3E0" w14:textId="77777777">
        <w:tc>
          <w:tcPr>
            <w:tcW w:w="4320" w:type="dxa"/>
          </w:tcPr>
          <w:p w14:paraId="3D04483F" w14:textId="77777777" w:rsidR="00D35D1B" w:rsidRDefault="00000000">
            <w:r>
              <w:t>Registration Number</w:t>
            </w:r>
          </w:p>
        </w:tc>
        <w:tc>
          <w:tcPr>
            <w:tcW w:w="4320" w:type="dxa"/>
          </w:tcPr>
          <w:p w14:paraId="685476FF" w14:textId="77777777" w:rsidR="00D35D1B" w:rsidRDefault="00000000">
            <w:r>
              <w:t>[seller_registration]</w:t>
            </w:r>
          </w:p>
        </w:tc>
      </w:tr>
      <w:tr w:rsidR="00D35D1B" w14:paraId="657EC295" w14:textId="77777777">
        <w:tc>
          <w:tcPr>
            <w:tcW w:w="4320" w:type="dxa"/>
          </w:tcPr>
          <w:p w14:paraId="614986AE" w14:textId="77777777" w:rsidR="00D35D1B" w:rsidRDefault="00000000">
            <w:r>
              <w:t>Address</w:t>
            </w:r>
          </w:p>
        </w:tc>
        <w:tc>
          <w:tcPr>
            <w:tcW w:w="4320" w:type="dxa"/>
          </w:tcPr>
          <w:p w14:paraId="5CC0A4CA" w14:textId="77777777" w:rsidR="00D35D1B" w:rsidRDefault="00000000">
            <w:r>
              <w:t>[seller_address]</w:t>
            </w:r>
          </w:p>
        </w:tc>
      </w:tr>
      <w:tr w:rsidR="00D35D1B" w14:paraId="55C27D48" w14:textId="77777777">
        <w:tc>
          <w:tcPr>
            <w:tcW w:w="4320" w:type="dxa"/>
          </w:tcPr>
          <w:p w14:paraId="4AFBA8DE" w14:textId="77777777" w:rsidR="00D35D1B" w:rsidRDefault="00000000">
            <w:r>
              <w:t>Tel/Fax</w:t>
            </w:r>
          </w:p>
        </w:tc>
        <w:tc>
          <w:tcPr>
            <w:tcW w:w="4320" w:type="dxa"/>
          </w:tcPr>
          <w:p w14:paraId="338A2537" w14:textId="77777777" w:rsidR="00D35D1B" w:rsidRDefault="00000000">
            <w:r>
              <w:t>[seller_tel]</w:t>
            </w:r>
          </w:p>
        </w:tc>
      </w:tr>
      <w:tr w:rsidR="00D35D1B" w14:paraId="1F0BB87A" w14:textId="77777777">
        <w:tc>
          <w:tcPr>
            <w:tcW w:w="4320" w:type="dxa"/>
          </w:tcPr>
          <w:p w14:paraId="214D05E1" w14:textId="77777777" w:rsidR="00D35D1B" w:rsidRDefault="00000000">
            <w:r>
              <w:t>Email</w:t>
            </w:r>
          </w:p>
        </w:tc>
        <w:tc>
          <w:tcPr>
            <w:tcW w:w="4320" w:type="dxa"/>
          </w:tcPr>
          <w:p w14:paraId="22E75099" w14:textId="77777777" w:rsidR="00D35D1B" w:rsidRDefault="00000000">
            <w:r>
              <w:t>chartering@intlseas.com</w:t>
            </w:r>
          </w:p>
        </w:tc>
      </w:tr>
      <w:tr w:rsidR="00D35D1B" w14:paraId="7D9B6CF7" w14:textId="77777777">
        <w:tc>
          <w:tcPr>
            <w:tcW w:w="4320" w:type="dxa"/>
          </w:tcPr>
          <w:p w14:paraId="1FB0F152" w14:textId="77777777" w:rsidR="00D35D1B" w:rsidRDefault="00000000">
            <w:r>
              <w:t>Authorized Representative</w:t>
            </w:r>
          </w:p>
        </w:tc>
        <w:tc>
          <w:tcPr>
            <w:tcW w:w="4320" w:type="dxa"/>
          </w:tcPr>
          <w:p w14:paraId="622697D3" w14:textId="77777777" w:rsidR="00D35D1B" w:rsidRDefault="00000000">
            <w:r>
              <w:t>[seller_representative]</w:t>
            </w:r>
          </w:p>
        </w:tc>
      </w:tr>
    </w:tbl>
    <w:p w14:paraId="4EB02E79" w14:textId="77777777" w:rsidR="00D35D1B" w:rsidRDefault="00000000">
      <w:pPr>
        <w:pStyle w:val="Heading2"/>
      </w:pPr>
      <w:r>
        <w:lastRenderedPageBreak/>
        <w:t>2. Buyer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4"/>
        <w:gridCol w:w="4316"/>
      </w:tblGrid>
      <w:tr w:rsidR="00D35D1B" w14:paraId="53A607CE" w14:textId="77777777">
        <w:tc>
          <w:tcPr>
            <w:tcW w:w="4320" w:type="dxa"/>
          </w:tcPr>
          <w:p w14:paraId="57F3C3C7" w14:textId="77777777" w:rsidR="00D35D1B" w:rsidRDefault="00000000">
            <w:r>
              <w:t>Company Name</w:t>
            </w:r>
          </w:p>
        </w:tc>
        <w:tc>
          <w:tcPr>
            <w:tcW w:w="4320" w:type="dxa"/>
          </w:tcPr>
          <w:p w14:paraId="3DAA91BE" w14:textId="77777777" w:rsidR="00D35D1B" w:rsidRDefault="00000000">
            <w:r>
              <w:t>Genco Shipping &amp; Trading</w:t>
            </w:r>
          </w:p>
        </w:tc>
      </w:tr>
      <w:tr w:rsidR="00D35D1B" w14:paraId="45101869" w14:textId="77777777">
        <w:tc>
          <w:tcPr>
            <w:tcW w:w="4320" w:type="dxa"/>
          </w:tcPr>
          <w:p w14:paraId="23864540" w14:textId="77777777" w:rsidR="00D35D1B" w:rsidRDefault="00000000">
            <w:r>
              <w:t>Registration Number</w:t>
            </w:r>
          </w:p>
        </w:tc>
        <w:tc>
          <w:tcPr>
            <w:tcW w:w="4320" w:type="dxa"/>
          </w:tcPr>
          <w:p w14:paraId="711B72CD" w14:textId="77777777" w:rsidR="00D35D1B" w:rsidRDefault="00000000">
            <w:r>
              <w:t>REG-806601</w:t>
            </w:r>
          </w:p>
        </w:tc>
      </w:tr>
      <w:tr w:rsidR="00D35D1B" w14:paraId="13E1F8FC" w14:textId="77777777">
        <w:tc>
          <w:tcPr>
            <w:tcW w:w="4320" w:type="dxa"/>
          </w:tcPr>
          <w:p w14:paraId="15854A64" w14:textId="77777777" w:rsidR="00D35D1B" w:rsidRDefault="00000000">
            <w:r>
              <w:t>Address</w:t>
            </w:r>
          </w:p>
        </w:tc>
        <w:tc>
          <w:tcPr>
            <w:tcW w:w="4320" w:type="dxa"/>
          </w:tcPr>
          <w:p w14:paraId="3583946D" w14:textId="77777777" w:rsidR="00D35D1B" w:rsidRDefault="00000000">
            <w:r>
              <w:t>987 Fleet Street, Harbor Zone</w:t>
            </w:r>
          </w:p>
        </w:tc>
      </w:tr>
      <w:tr w:rsidR="00D35D1B" w14:paraId="1925ABCC" w14:textId="77777777">
        <w:tc>
          <w:tcPr>
            <w:tcW w:w="4320" w:type="dxa"/>
          </w:tcPr>
          <w:p w14:paraId="5F1997CA" w14:textId="77777777" w:rsidR="00D35D1B" w:rsidRDefault="00000000">
            <w:r>
              <w:t>Tel/Fax</w:t>
            </w:r>
          </w:p>
        </w:tc>
        <w:tc>
          <w:tcPr>
            <w:tcW w:w="4320" w:type="dxa"/>
          </w:tcPr>
          <w:p w14:paraId="73E0FBB8" w14:textId="77777777" w:rsidR="00D35D1B" w:rsidRDefault="00000000">
            <w:r>
              <w:t>[buyer_tel]</w:t>
            </w:r>
          </w:p>
        </w:tc>
      </w:tr>
      <w:tr w:rsidR="00D35D1B" w14:paraId="5C6B2D65" w14:textId="77777777">
        <w:tc>
          <w:tcPr>
            <w:tcW w:w="4320" w:type="dxa"/>
          </w:tcPr>
          <w:p w14:paraId="553C5E97" w14:textId="77777777" w:rsidR="00D35D1B" w:rsidRDefault="00000000">
            <w:r>
              <w:t>Email</w:t>
            </w:r>
          </w:p>
        </w:tc>
        <w:tc>
          <w:tcPr>
            <w:tcW w:w="4320" w:type="dxa"/>
          </w:tcPr>
          <w:p w14:paraId="0805AA84" w14:textId="77777777" w:rsidR="00D35D1B" w:rsidRDefault="00000000">
            <w:r>
              <w:t>bunkers@mol.co.jp</w:t>
            </w:r>
          </w:p>
        </w:tc>
      </w:tr>
      <w:tr w:rsidR="00D35D1B" w14:paraId="7422535B" w14:textId="77777777">
        <w:tc>
          <w:tcPr>
            <w:tcW w:w="4320" w:type="dxa"/>
          </w:tcPr>
          <w:p w14:paraId="16B95250" w14:textId="77777777" w:rsidR="00D35D1B" w:rsidRDefault="00000000">
            <w:r>
              <w:t>Authorized Representative</w:t>
            </w:r>
          </w:p>
        </w:tc>
        <w:tc>
          <w:tcPr>
            <w:tcW w:w="4320" w:type="dxa"/>
          </w:tcPr>
          <w:p w14:paraId="5E9779A3" w14:textId="77777777" w:rsidR="00D35D1B" w:rsidRDefault="00000000">
            <w:r>
              <w:t>[buyer_representative]</w:t>
            </w:r>
          </w:p>
        </w:tc>
      </w:tr>
    </w:tbl>
    <w:p w14:paraId="63E4AE89" w14:textId="77777777" w:rsidR="00D35D1B" w:rsidRDefault="00000000">
      <w:pPr>
        <w:pStyle w:val="Heading2"/>
      </w:pPr>
      <w:r>
        <w:t>3. Product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4"/>
        <w:gridCol w:w="4316"/>
      </w:tblGrid>
      <w:tr w:rsidR="00D35D1B" w14:paraId="0ADD05C8" w14:textId="77777777">
        <w:tc>
          <w:tcPr>
            <w:tcW w:w="4320" w:type="dxa"/>
          </w:tcPr>
          <w:p w14:paraId="5708ADF0" w14:textId="77777777" w:rsidR="00D35D1B" w:rsidRDefault="00000000">
            <w:r>
              <w:t>Commodity</w:t>
            </w:r>
          </w:p>
        </w:tc>
        <w:tc>
          <w:tcPr>
            <w:tcW w:w="4320" w:type="dxa"/>
          </w:tcPr>
          <w:p w14:paraId="0305A6CF" w14:textId="77777777" w:rsidR="00D35D1B" w:rsidRDefault="00000000">
            <w:r>
              <w:t>Diesel Fuel</w:t>
            </w:r>
          </w:p>
        </w:tc>
      </w:tr>
      <w:tr w:rsidR="00D35D1B" w14:paraId="322ADED5" w14:textId="77777777">
        <w:tc>
          <w:tcPr>
            <w:tcW w:w="4320" w:type="dxa"/>
          </w:tcPr>
          <w:p w14:paraId="5C336E13" w14:textId="77777777" w:rsidR="00D35D1B" w:rsidRDefault="00000000">
            <w:r>
              <w:t>Specification Standard</w:t>
            </w:r>
          </w:p>
        </w:tc>
        <w:tc>
          <w:tcPr>
            <w:tcW w:w="4320" w:type="dxa"/>
          </w:tcPr>
          <w:p w14:paraId="3C12A403" w14:textId="77777777" w:rsidR="00D35D1B" w:rsidRDefault="00000000">
            <w:r>
              <w:t>ASTM D6751</w:t>
            </w:r>
          </w:p>
        </w:tc>
      </w:tr>
      <w:tr w:rsidR="00D35D1B" w14:paraId="008ECA93" w14:textId="77777777">
        <w:tc>
          <w:tcPr>
            <w:tcW w:w="4320" w:type="dxa"/>
          </w:tcPr>
          <w:p w14:paraId="31B35FC1" w14:textId="77777777" w:rsidR="00D35D1B" w:rsidRDefault="00000000">
            <w:r>
              <w:t>Origin</w:t>
            </w:r>
          </w:p>
        </w:tc>
        <w:tc>
          <w:tcPr>
            <w:tcW w:w="4320" w:type="dxa"/>
          </w:tcPr>
          <w:p w14:paraId="496D48CD" w14:textId="77777777" w:rsidR="00D35D1B" w:rsidRDefault="00000000">
            <w:r>
              <w:t>Port of Jebel Ali</w:t>
            </w:r>
          </w:p>
        </w:tc>
      </w:tr>
      <w:tr w:rsidR="00D35D1B" w14:paraId="762566A9" w14:textId="77777777">
        <w:tc>
          <w:tcPr>
            <w:tcW w:w="4320" w:type="dxa"/>
          </w:tcPr>
          <w:p w14:paraId="00FE24AD" w14:textId="77777777" w:rsidR="00D35D1B" w:rsidRDefault="00000000">
            <w:r>
              <w:t>Port of Loading</w:t>
            </w:r>
          </w:p>
        </w:tc>
        <w:tc>
          <w:tcPr>
            <w:tcW w:w="4320" w:type="dxa"/>
          </w:tcPr>
          <w:p w14:paraId="30D1A7F6" w14:textId="77777777" w:rsidR="00D35D1B" w:rsidRDefault="00000000">
            <w:r>
              <w:t>Port of Qingdao</w:t>
            </w:r>
          </w:p>
        </w:tc>
      </w:tr>
      <w:tr w:rsidR="00D35D1B" w14:paraId="0D208613" w14:textId="77777777">
        <w:tc>
          <w:tcPr>
            <w:tcW w:w="4320" w:type="dxa"/>
          </w:tcPr>
          <w:p w14:paraId="13E04E3B" w14:textId="77777777" w:rsidR="00D35D1B" w:rsidRDefault="00000000">
            <w:r>
              <w:t>Port of Discharge</w:t>
            </w:r>
          </w:p>
        </w:tc>
        <w:tc>
          <w:tcPr>
            <w:tcW w:w="4320" w:type="dxa"/>
          </w:tcPr>
          <w:p w14:paraId="1F25EDCD" w14:textId="77777777" w:rsidR="00D35D1B" w:rsidRDefault="00000000">
            <w:r>
              <w:t>Port of Hong Kong</w:t>
            </w:r>
          </w:p>
        </w:tc>
      </w:tr>
      <w:tr w:rsidR="00D35D1B" w14:paraId="296F5F64" w14:textId="77777777">
        <w:tc>
          <w:tcPr>
            <w:tcW w:w="4320" w:type="dxa"/>
          </w:tcPr>
          <w:p w14:paraId="33C44E03" w14:textId="77777777" w:rsidR="00D35D1B" w:rsidRDefault="00000000">
            <w:r>
              <w:t>Quantity</w:t>
            </w:r>
          </w:p>
        </w:tc>
        <w:tc>
          <w:tcPr>
            <w:tcW w:w="4320" w:type="dxa"/>
          </w:tcPr>
          <w:p w14:paraId="0CF18B08" w14:textId="77777777" w:rsidR="00D35D1B" w:rsidRDefault="00000000">
            <w:r>
              <w:t>[contract_quantity]</w:t>
            </w:r>
          </w:p>
        </w:tc>
      </w:tr>
      <w:tr w:rsidR="00D35D1B" w14:paraId="4C7BB64B" w14:textId="77777777">
        <w:tc>
          <w:tcPr>
            <w:tcW w:w="4320" w:type="dxa"/>
          </w:tcPr>
          <w:p w14:paraId="30AB3C9F" w14:textId="77777777" w:rsidR="00D35D1B" w:rsidRDefault="00000000">
            <w:r>
              <w:t>Delivery Terms</w:t>
            </w:r>
          </w:p>
        </w:tc>
        <w:tc>
          <w:tcPr>
            <w:tcW w:w="4320" w:type="dxa"/>
          </w:tcPr>
          <w:p w14:paraId="34416991" w14:textId="77777777" w:rsidR="00D35D1B" w:rsidRDefault="00000000">
            <w:r>
              <w:t>MT Evergreen Harmony</w:t>
            </w:r>
          </w:p>
        </w:tc>
      </w:tr>
    </w:tbl>
    <w:p w14:paraId="410D3430" w14:textId="77777777" w:rsidR="00D35D1B" w:rsidRDefault="00000000">
      <w:pPr>
        <w:pStyle w:val="Heading2"/>
      </w:pPr>
      <w:r>
        <w:t>4. Product Technical Specifications (Laboratory Analysis)</w:t>
      </w:r>
    </w:p>
    <w:tbl>
      <w:tblPr>
        <w:tblStyle w:val="TableGrid"/>
        <w:tblW w:w="0" w:type="auto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  <w:insideH w:val="triple" w:sz="4" w:space="0" w:color="auto"/>
          <w:insideV w:val="triple" w:sz="4" w:space="0" w:color="auto"/>
        </w:tblBorders>
        <w:tblLook w:val="04A0" w:firstRow="1" w:lastRow="0" w:firstColumn="1" w:lastColumn="0" w:noHBand="0" w:noVBand="1"/>
      </w:tblPr>
      <w:tblGrid>
        <w:gridCol w:w="2153"/>
        <w:gridCol w:w="2140"/>
        <w:gridCol w:w="2155"/>
        <w:gridCol w:w="2142"/>
      </w:tblGrid>
      <w:tr w:rsidR="00D35D1B" w14:paraId="0FBB1F7F" w14:textId="77777777" w:rsidTr="00CC560C">
        <w:tc>
          <w:tcPr>
            <w:tcW w:w="2160" w:type="dxa"/>
          </w:tcPr>
          <w:p w14:paraId="3297E038" w14:textId="77777777" w:rsidR="00D35D1B" w:rsidRPr="00BB3C9C" w:rsidRDefault="00000000" w:rsidP="00BB3C9C">
            <w:pPr>
              <w:jc w:val="center"/>
              <w:rPr>
                <w:b/>
                <w:bCs/>
              </w:rPr>
            </w:pPr>
            <w:r w:rsidRPr="00BB3C9C">
              <w:rPr>
                <w:b/>
                <w:bCs/>
              </w:rPr>
              <w:t>Parameter</w:t>
            </w:r>
          </w:p>
        </w:tc>
        <w:tc>
          <w:tcPr>
            <w:tcW w:w="2160" w:type="dxa"/>
          </w:tcPr>
          <w:p w14:paraId="07818277" w14:textId="77777777" w:rsidR="00D35D1B" w:rsidRPr="00CC560C" w:rsidRDefault="00000000" w:rsidP="00BB3C9C">
            <w:pPr>
              <w:jc w:val="center"/>
              <w:rPr>
                <w:b/>
                <w:bCs/>
              </w:rPr>
            </w:pPr>
            <w:r w:rsidRPr="00CC560C">
              <w:rPr>
                <w:b/>
                <w:bCs/>
              </w:rPr>
              <w:t>Unit</w:t>
            </w:r>
          </w:p>
        </w:tc>
        <w:tc>
          <w:tcPr>
            <w:tcW w:w="2160" w:type="dxa"/>
          </w:tcPr>
          <w:p w14:paraId="0E76B29A" w14:textId="77777777" w:rsidR="00D35D1B" w:rsidRPr="00CC560C" w:rsidRDefault="00000000" w:rsidP="00BB3C9C">
            <w:pPr>
              <w:jc w:val="center"/>
              <w:rPr>
                <w:b/>
                <w:bCs/>
              </w:rPr>
            </w:pPr>
            <w:r w:rsidRPr="00CC560C">
              <w:rPr>
                <w:b/>
                <w:bCs/>
              </w:rPr>
              <w:t>Result</w:t>
            </w:r>
          </w:p>
        </w:tc>
        <w:tc>
          <w:tcPr>
            <w:tcW w:w="2160" w:type="dxa"/>
          </w:tcPr>
          <w:p w14:paraId="7AAE673A" w14:textId="77777777" w:rsidR="00D35D1B" w:rsidRPr="00CC560C" w:rsidRDefault="00000000" w:rsidP="00BB3C9C">
            <w:pPr>
              <w:jc w:val="center"/>
              <w:rPr>
                <w:b/>
                <w:bCs/>
              </w:rPr>
            </w:pPr>
            <w:r w:rsidRPr="00CC560C">
              <w:rPr>
                <w:b/>
                <w:bCs/>
              </w:rPr>
              <w:t>Test Method</w:t>
            </w:r>
          </w:p>
        </w:tc>
      </w:tr>
      <w:tr w:rsidR="00D35D1B" w14:paraId="0A5B7587" w14:textId="77777777" w:rsidTr="00CC560C">
        <w:tc>
          <w:tcPr>
            <w:tcW w:w="2160" w:type="dxa"/>
          </w:tcPr>
          <w:p w14:paraId="18B415B1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API Gravity @ 60°F</w:t>
            </w:r>
          </w:p>
        </w:tc>
        <w:tc>
          <w:tcPr>
            <w:tcW w:w="2160" w:type="dxa"/>
          </w:tcPr>
          <w:p w14:paraId="4FB0F6E0" w14:textId="77777777" w:rsidR="00D35D1B" w:rsidRDefault="00000000" w:rsidP="00BB3C9C">
            <w:pPr>
              <w:jc w:val="center"/>
            </w:pPr>
            <w:r>
              <w:t>°API</w:t>
            </w:r>
          </w:p>
        </w:tc>
        <w:tc>
          <w:tcPr>
            <w:tcW w:w="2160" w:type="dxa"/>
          </w:tcPr>
          <w:p w14:paraId="52FBC577" w14:textId="77777777" w:rsidR="00D35D1B" w:rsidRDefault="00000000" w:rsidP="00BB3C9C">
            <w:pPr>
              <w:jc w:val="center"/>
            </w:pPr>
            <w:r>
              <w:t>[api_gravity]</w:t>
            </w:r>
          </w:p>
        </w:tc>
        <w:tc>
          <w:tcPr>
            <w:tcW w:w="2160" w:type="dxa"/>
          </w:tcPr>
          <w:p w14:paraId="1FD35B1F" w14:textId="77777777" w:rsidR="00D35D1B" w:rsidRDefault="00000000" w:rsidP="00BB3C9C">
            <w:r>
              <w:t>ASTM D287</w:t>
            </w:r>
          </w:p>
        </w:tc>
      </w:tr>
      <w:tr w:rsidR="00D35D1B" w14:paraId="0B664BA8" w14:textId="77777777" w:rsidTr="00CC560C">
        <w:tc>
          <w:tcPr>
            <w:tcW w:w="2160" w:type="dxa"/>
          </w:tcPr>
          <w:p w14:paraId="71B87789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Specific Gravity @ 15°C</w:t>
            </w:r>
          </w:p>
        </w:tc>
        <w:tc>
          <w:tcPr>
            <w:tcW w:w="2160" w:type="dxa"/>
          </w:tcPr>
          <w:p w14:paraId="4CCEA526" w14:textId="77777777" w:rsidR="00D35D1B" w:rsidRDefault="00000000" w:rsidP="00BB3C9C">
            <w:pPr>
              <w:jc w:val="center"/>
            </w:pPr>
            <w:r>
              <w:t>g/cm³</w:t>
            </w:r>
          </w:p>
        </w:tc>
        <w:tc>
          <w:tcPr>
            <w:tcW w:w="2160" w:type="dxa"/>
          </w:tcPr>
          <w:p w14:paraId="2EA28FAD" w14:textId="77777777" w:rsidR="00D35D1B" w:rsidRDefault="00000000" w:rsidP="00BB3C9C">
            <w:pPr>
              <w:jc w:val="center"/>
            </w:pPr>
            <w:r>
              <w:t>[specific_gravity]</w:t>
            </w:r>
          </w:p>
        </w:tc>
        <w:tc>
          <w:tcPr>
            <w:tcW w:w="2160" w:type="dxa"/>
          </w:tcPr>
          <w:p w14:paraId="2D6EB6C4" w14:textId="77777777" w:rsidR="00D35D1B" w:rsidRDefault="00000000" w:rsidP="00BB3C9C">
            <w:r>
              <w:t>ASTM D1298</w:t>
            </w:r>
          </w:p>
        </w:tc>
      </w:tr>
      <w:tr w:rsidR="00D35D1B" w14:paraId="790F4E4C" w14:textId="77777777" w:rsidTr="00CC560C">
        <w:tc>
          <w:tcPr>
            <w:tcW w:w="2160" w:type="dxa"/>
          </w:tcPr>
          <w:p w14:paraId="6E712653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Density @ 15°C</w:t>
            </w:r>
          </w:p>
        </w:tc>
        <w:tc>
          <w:tcPr>
            <w:tcW w:w="2160" w:type="dxa"/>
          </w:tcPr>
          <w:p w14:paraId="05D82422" w14:textId="77777777" w:rsidR="00D35D1B" w:rsidRDefault="00000000" w:rsidP="00BB3C9C">
            <w:pPr>
              <w:jc w:val="center"/>
            </w:pPr>
            <w:r>
              <w:t>kg/m³</w:t>
            </w:r>
          </w:p>
        </w:tc>
        <w:tc>
          <w:tcPr>
            <w:tcW w:w="2160" w:type="dxa"/>
          </w:tcPr>
          <w:p w14:paraId="4FEEE812" w14:textId="77777777" w:rsidR="00D35D1B" w:rsidRDefault="00000000" w:rsidP="00BB3C9C">
            <w:pPr>
              <w:jc w:val="center"/>
            </w:pPr>
            <w:r>
              <w:t>858.6 kg/m³ @ 15°C</w:t>
            </w:r>
          </w:p>
        </w:tc>
        <w:tc>
          <w:tcPr>
            <w:tcW w:w="2160" w:type="dxa"/>
          </w:tcPr>
          <w:p w14:paraId="1B49CB77" w14:textId="77777777" w:rsidR="00D35D1B" w:rsidRDefault="00000000" w:rsidP="00BB3C9C">
            <w:r>
              <w:t>ASTM D4052</w:t>
            </w:r>
          </w:p>
        </w:tc>
      </w:tr>
      <w:tr w:rsidR="00D35D1B" w14:paraId="44EFE3BE" w14:textId="77777777" w:rsidTr="00CC560C">
        <w:tc>
          <w:tcPr>
            <w:tcW w:w="2160" w:type="dxa"/>
          </w:tcPr>
          <w:p w14:paraId="5B3BB10B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Sulfur Content (Total)</w:t>
            </w:r>
          </w:p>
        </w:tc>
        <w:tc>
          <w:tcPr>
            <w:tcW w:w="2160" w:type="dxa"/>
          </w:tcPr>
          <w:p w14:paraId="1C03E185" w14:textId="77777777" w:rsidR="00D35D1B" w:rsidRDefault="00000000" w:rsidP="00BB3C9C">
            <w:pPr>
              <w:jc w:val="center"/>
            </w:pPr>
            <w:r>
              <w:t>% wt</w:t>
            </w:r>
          </w:p>
        </w:tc>
        <w:tc>
          <w:tcPr>
            <w:tcW w:w="2160" w:type="dxa"/>
          </w:tcPr>
          <w:p w14:paraId="5BEF5BB8" w14:textId="77777777" w:rsidR="00D35D1B" w:rsidRDefault="00000000" w:rsidP="00BB3C9C">
            <w:pPr>
              <w:jc w:val="center"/>
            </w:pPr>
            <w:r>
              <w:t>0.002%</w:t>
            </w:r>
          </w:p>
        </w:tc>
        <w:tc>
          <w:tcPr>
            <w:tcW w:w="2160" w:type="dxa"/>
          </w:tcPr>
          <w:p w14:paraId="089E88B9" w14:textId="77777777" w:rsidR="00D35D1B" w:rsidRDefault="00000000" w:rsidP="00BB3C9C">
            <w:r>
              <w:t>ASTM D4294</w:t>
            </w:r>
          </w:p>
        </w:tc>
      </w:tr>
      <w:tr w:rsidR="00D35D1B" w14:paraId="25D0E736" w14:textId="77777777" w:rsidTr="00CC560C">
        <w:tc>
          <w:tcPr>
            <w:tcW w:w="2160" w:type="dxa"/>
          </w:tcPr>
          <w:p w14:paraId="4200D540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Flash Point (PMCC)</w:t>
            </w:r>
          </w:p>
        </w:tc>
        <w:tc>
          <w:tcPr>
            <w:tcW w:w="2160" w:type="dxa"/>
          </w:tcPr>
          <w:p w14:paraId="3501E14D" w14:textId="77777777" w:rsidR="00D35D1B" w:rsidRDefault="00000000" w:rsidP="00BB3C9C">
            <w:pPr>
              <w:jc w:val="center"/>
            </w:pPr>
            <w:r>
              <w:t>°C</w:t>
            </w:r>
          </w:p>
        </w:tc>
        <w:tc>
          <w:tcPr>
            <w:tcW w:w="2160" w:type="dxa"/>
          </w:tcPr>
          <w:p w14:paraId="242D13C7" w14:textId="77777777" w:rsidR="00D35D1B" w:rsidRDefault="00000000" w:rsidP="00BB3C9C">
            <w:pPr>
              <w:jc w:val="center"/>
            </w:pPr>
            <w:r>
              <w:t>64°C</w:t>
            </w:r>
          </w:p>
        </w:tc>
        <w:tc>
          <w:tcPr>
            <w:tcW w:w="2160" w:type="dxa"/>
          </w:tcPr>
          <w:p w14:paraId="705C73BC" w14:textId="77777777" w:rsidR="00D35D1B" w:rsidRDefault="00000000" w:rsidP="00BB3C9C">
            <w:r>
              <w:t>ASTM D93</w:t>
            </w:r>
          </w:p>
        </w:tc>
      </w:tr>
      <w:tr w:rsidR="00D35D1B" w14:paraId="78BD5D37" w14:textId="77777777" w:rsidTr="00CC560C">
        <w:tc>
          <w:tcPr>
            <w:tcW w:w="2160" w:type="dxa"/>
          </w:tcPr>
          <w:p w14:paraId="5A42DC74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Pour Point</w:t>
            </w:r>
          </w:p>
        </w:tc>
        <w:tc>
          <w:tcPr>
            <w:tcW w:w="2160" w:type="dxa"/>
          </w:tcPr>
          <w:p w14:paraId="5210462D" w14:textId="77777777" w:rsidR="00D35D1B" w:rsidRDefault="00000000" w:rsidP="00BB3C9C">
            <w:pPr>
              <w:jc w:val="center"/>
            </w:pPr>
            <w:r>
              <w:t>°C</w:t>
            </w:r>
          </w:p>
        </w:tc>
        <w:tc>
          <w:tcPr>
            <w:tcW w:w="2160" w:type="dxa"/>
          </w:tcPr>
          <w:p w14:paraId="556105BC" w14:textId="77777777" w:rsidR="00D35D1B" w:rsidRDefault="00000000" w:rsidP="00BB3C9C">
            <w:pPr>
              <w:jc w:val="center"/>
            </w:pPr>
            <w:r>
              <w:t>0°C</w:t>
            </w:r>
          </w:p>
        </w:tc>
        <w:tc>
          <w:tcPr>
            <w:tcW w:w="2160" w:type="dxa"/>
          </w:tcPr>
          <w:p w14:paraId="0625F1E4" w14:textId="77777777" w:rsidR="00D35D1B" w:rsidRDefault="00000000" w:rsidP="00BB3C9C">
            <w:r>
              <w:t>ASTM D97</w:t>
            </w:r>
          </w:p>
        </w:tc>
      </w:tr>
      <w:tr w:rsidR="00D35D1B" w14:paraId="58091236" w14:textId="77777777" w:rsidTr="00CC560C">
        <w:tc>
          <w:tcPr>
            <w:tcW w:w="2160" w:type="dxa"/>
          </w:tcPr>
          <w:p w14:paraId="13ADF953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Cloud Point</w:t>
            </w:r>
          </w:p>
        </w:tc>
        <w:tc>
          <w:tcPr>
            <w:tcW w:w="2160" w:type="dxa"/>
          </w:tcPr>
          <w:p w14:paraId="14429FD3" w14:textId="77777777" w:rsidR="00D35D1B" w:rsidRDefault="00000000" w:rsidP="00BB3C9C">
            <w:pPr>
              <w:jc w:val="center"/>
            </w:pPr>
            <w:r>
              <w:t>°C</w:t>
            </w:r>
          </w:p>
        </w:tc>
        <w:tc>
          <w:tcPr>
            <w:tcW w:w="2160" w:type="dxa"/>
          </w:tcPr>
          <w:p w14:paraId="5AFA1DBE" w14:textId="77777777" w:rsidR="00D35D1B" w:rsidRDefault="00000000" w:rsidP="00BB3C9C">
            <w:pPr>
              <w:jc w:val="center"/>
            </w:pPr>
            <w:r>
              <w:t>[cloud_point]</w:t>
            </w:r>
          </w:p>
        </w:tc>
        <w:tc>
          <w:tcPr>
            <w:tcW w:w="2160" w:type="dxa"/>
          </w:tcPr>
          <w:p w14:paraId="4853F5CA" w14:textId="77777777" w:rsidR="00D35D1B" w:rsidRDefault="00000000" w:rsidP="00BB3C9C">
            <w:r>
              <w:t>ASTM D2500</w:t>
            </w:r>
          </w:p>
        </w:tc>
      </w:tr>
      <w:tr w:rsidR="00D35D1B" w14:paraId="6B109A0D" w14:textId="77777777" w:rsidTr="00CC560C">
        <w:tc>
          <w:tcPr>
            <w:tcW w:w="2160" w:type="dxa"/>
          </w:tcPr>
          <w:p w14:paraId="6F0C748F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Viscosity @ 40°C</w:t>
            </w:r>
          </w:p>
        </w:tc>
        <w:tc>
          <w:tcPr>
            <w:tcW w:w="2160" w:type="dxa"/>
          </w:tcPr>
          <w:p w14:paraId="4BE09513" w14:textId="77777777" w:rsidR="00D35D1B" w:rsidRDefault="00000000" w:rsidP="00BB3C9C">
            <w:pPr>
              <w:jc w:val="center"/>
            </w:pPr>
            <w:r>
              <w:t>cSt</w:t>
            </w:r>
          </w:p>
        </w:tc>
        <w:tc>
          <w:tcPr>
            <w:tcW w:w="2160" w:type="dxa"/>
          </w:tcPr>
          <w:p w14:paraId="01C3CEF3" w14:textId="77777777" w:rsidR="00D35D1B" w:rsidRDefault="00000000" w:rsidP="00BB3C9C">
            <w:pPr>
              <w:jc w:val="center"/>
            </w:pPr>
            <w:r>
              <w:t>[viscosity_40]</w:t>
            </w:r>
          </w:p>
        </w:tc>
        <w:tc>
          <w:tcPr>
            <w:tcW w:w="2160" w:type="dxa"/>
          </w:tcPr>
          <w:p w14:paraId="4FE6F9F9" w14:textId="77777777" w:rsidR="00D35D1B" w:rsidRDefault="00000000" w:rsidP="00BB3C9C">
            <w:r>
              <w:t>ASTM D445</w:t>
            </w:r>
          </w:p>
        </w:tc>
      </w:tr>
      <w:tr w:rsidR="00D35D1B" w14:paraId="5AE1F349" w14:textId="77777777" w:rsidTr="00CC560C">
        <w:tc>
          <w:tcPr>
            <w:tcW w:w="2160" w:type="dxa"/>
          </w:tcPr>
          <w:p w14:paraId="76F2D856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Viscosity @ 100°C</w:t>
            </w:r>
          </w:p>
        </w:tc>
        <w:tc>
          <w:tcPr>
            <w:tcW w:w="2160" w:type="dxa"/>
          </w:tcPr>
          <w:p w14:paraId="5D623F92" w14:textId="77777777" w:rsidR="00D35D1B" w:rsidRDefault="00000000" w:rsidP="00BB3C9C">
            <w:pPr>
              <w:jc w:val="center"/>
            </w:pPr>
            <w:r>
              <w:t>cSt</w:t>
            </w:r>
          </w:p>
        </w:tc>
        <w:tc>
          <w:tcPr>
            <w:tcW w:w="2160" w:type="dxa"/>
          </w:tcPr>
          <w:p w14:paraId="1D2DA646" w14:textId="77777777" w:rsidR="00D35D1B" w:rsidRDefault="00000000" w:rsidP="00BB3C9C">
            <w:pPr>
              <w:jc w:val="center"/>
            </w:pPr>
            <w:r>
              <w:t>[viscosity_100]</w:t>
            </w:r>
          </w:p>
        </w:tc>
        <w:tc>
          <w:tcPr>
            <w:tcW w:w="2160" w:type="dxa"/>
          </w:tcPr>
          <w:p w14:paraId="7B5083EC" w14:textId="77777777" w:rsidR="00D35D1B" w:rsidRDefault="00000000" w:rsidP="00BB3C9C">
            <w:r>
              <w:t>ASTM D445</w:t>
            </w:r>
          </w:p>
        </w:tc>
      </w:tr>
      <w:tr w:rsidR="00D35D1B" w14:paraId="2965EE91" w14:textId="77777777" w:rsidTr="00CC560C">
        <w:tc>
          <w:tcPr>
            <w:tcW w:w="2160" w:type="dxa"/>
          </w:tcPr>
          <w:p w14:paraId="293F2FC8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Kinematic Viscosity Index</w:t>
            </w:r>
          </w:p>
        </w:tc>
        <w:tc>
          <w:tcPr>
            <w:tcW w:w="2160" w:type="dxa"/>
          </w:tcPr>
          <w:p w14:paraId="7818D396" w14:textId="77777777" w:rsidR="00D35D1B" w:rsidRDefault="00000000" w:rsidP="00BB3C9C">
            <w:pPr>
              <w:jc w:val="center"/>
            </w:pPr>
            <w:r>
              <w:t>-</w:t>
            </w:r>
          </w:p>
        </w:tc>
        <w:tc>
          <w:tcPr>
            <w:tcW w:w="2160" w:type="dxa"/>
          </w:tcPr>
          <w:p w14:paraId="6B7A09B7" w14:textId="77777777" w:rsidR="00D35D1B" w:rsidRDefault="00000000" w:rsidP="00BB3C9C">
            <w:pPr>
              <w:jc w:val="center"/>
            </w:pPr>
            <w:r>
              <w:t>[viscosity_index]</w:t>
            </w:r>
          </w:p>
        </w:tc>
        <w:tc>
          <w:tcPr>
            <w:tcW w:w="2160" w:type="dxa"/>
          </w:tcPr>
          <w:p w14:paraId="43D3A4CC" w14:textId="77777777" w:rsidR="00D35D1B" w:rsidRDefault="00000000" w:rsidP="00BB3C9C">
            <w:r>
              <w:t>ASTM D2270</w:t>
            </w:r>
          </w:p>
        </w:tc>
      </w:tr>
      <w:tr w:rsidR="00D35D1B" w14:paraId="263DBAAD" w14:textId="77777777" w:rsidTr="00CC560C">
        <w:tc>
          <w:tcPr>
            <w:tcW w:w="2160" w:type="dxa"/>
          </w:tcPr>
          <w:p w14:paraId="467DFCF4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Cetane Number</w:t>
            </w:r>
          </w:p>
        </w:tc>
        <w:tc>
          <w:tcPr>
            <w:tcW w:w="2160" w:type="dxa"/>
          </w:tcPr>
          <w:p w14:paraId="6A5DF308" w14:textId="77777777" w:rsidR="00D35D1B" w:rsidRDefault="00000000" w:rsidP="00BB3C9C">
            <w:pPr>
              <w:jc w:val="center"/>
            </w:pPr>
            <w:r>
              <w:t>-</w:t>
            </w:r>
          </w:p>
        </w:tc>
        <w:tc>
          <w:tcPr>
            <w:tcW w:w="2160" w:type="dxa"/>
          </w:tcPr>
          <w:p w14:paraId="3141644E" w14:textId="77777777" w:rsidR="00D35D1B" w:rsidRDefault="00000000" w:rsidP="00BB3C9C">
            <w:pPr>
              <w:jc w:val="center"/>
            </w:pPr>
            <w:r>
              <w:t>49.2</w:t>
            </w:r>
          </w:p>
        </w:tc>
        <w:tc>
          <w:tcPr>
            <w:tcW w:w="2160" w:type="dxa"/>
          </w:tcPr>
          <w:p w14:paraId="34B1DB7B" w14:textId="77777777" w:rsidR="00D35D1B" w:rsidRDefault="00000000" w:rsidP="00BB3C9C">
            <w:r>
              <w:t>ASTM D613</w:t>
            </w:r>
          </w:p>
        </w:tc>
      </w:tr>
      <w:tr w:rsidR="00D35D1B" w14:paraId="502C4514" w14:textId="77777777" w:rsidTr="00CC560C">
        <w:tc>
          <w:tcPr>
            <w:tcW w:w="2160" w:type="dxa"/>
          </w:tcPr>
          <w:p w14:paraId="292F5325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Octane Number (RON)</w:t>
            </w:r>
          </w:p>
        </w:tc>
        <w:tc>
          <w:tcPr>
            <w:tcW w:w="2160" w:type="dxa"/>
          </w:tcPr>
          <w:p w14:paraId="1795732F" w14:textId="77777777" w:rsidR="00D35D1B" w:rsidRDefault="00000000" w:rsidP="00BB3C9C">
            <w:pPr>
              <w:jc w:val="center"/>
            </w:pPr>
            <w:r>
              <w:t>-</w:t>
            </w:r>
          </w:p>
        </w:tc>
        <w:tc>
          <w:tcPr>
            <w:tcW w:w="2160" w:type="dxa"/>
          </w:tcPr>
          <w:p w14:paraId="5B708327" w14:textId="77777777" w:rsidR="00D35D1B" w:rsidRDefault="00000000" w:rsidP="00BB3C9C">
            <w:pPr>
              <w:jc w:val="center"/>
            </w:pPr>
            <w:r>
              <w:t>6638</w:t>
            </w:r>
          </w:p>
        </w:tc>
        <w:tc>
          <w:tcPr>
            <w:tcW w:w="2160" w:type="dxa"/>
          </w:tcPr>
          <w:p w14:paraId="06644809" w14:textId="77777777" w:rsidR="00D35D1B" w:rsidRDefault="00000000" w:rsidP="00BB3C9C">
            <w:r>
              <w:t>ASTM D2699</w:t>
            </w:r>
          </w:p>
        </w:tc>
      </w:tr>
      <w:tr w:rsidR="00D35D1B" w14:paraId="0CEC0770" w14:textId="77777777" w:rsidTr="00CC560C">
        <w:tc>
          <w:tcPr>
            <w:tcW w:w="2160" w:type="dxa"/>
          </w:tcPr>
          <w:p w14:paraId="4D62F8DD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Water Content</w:t>
            </w:r>
          </w:p>
        </w:tc>
        <w:tc>
          <w:tcPr>
            <w:tcW w:w="2160" w:type="dxa"/>
          </w:tcPr>
          <w:p w14:paraId="68F22600" w14:textId="77777777" w:rsidR="00D35D1B" w:rsidRDefault="00000000" w:rsidP="00BB3C9C">
            <w:pPr>
              <w:jc w:val="center"/>
            </w:pPr>
            <w:r>
              <w:t>ppm</w:t>
            </w:r>
          </w:p>
        </w:tc>
        <w:tc>
          <w:tcPr>
            <w:tcW w:w="2160" w:type="dxa"/>
          </w:tcPr>
          <w:p w14:paraId="2CA8C789" w14:textId="77777777" w:rsidR="00D35D1B" w:rsidRDefault="00000000" w:rsidP="00BB3C9C">
            <w:pPr>
              <w:jc w:val="center"/>
            </w:pPr>
            <w:r>
              <w:t>0.028%</w:t>
            </w:r>
          </w:p>
        </w:tc>
        <w:tc>
          <w:tcPr>
            <w:tcW w:w="2160" w:type="dxa"/>
          </w:tcPr>
          <w:p w14:paraId="61FB9E12" w14:textId="77777777" w:rsidR="00D35D1B" w:rsidRDefault="00000000" w:rsidP="00BB3C9C">
            <w:r>
              <w:t>ASTM D6304</w:t>
            </w:r>
          </w:p>
        </w:tc>
      </w:tr>
      <w:tr w:rsidR="00D35D1B" w14:paraId="70FAE562" w14:textId="77777777" w:rsidTr="00CC560C">
        <w:tc>
          <w:tcPr>
            <w:tcW w:w="2160" w:type="dxa"/>
          </w:tcPr>
          <w:p w14:paraId="55E60092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Sediment &amp; Particulates</w:t>
            </w:r>
          </w:p>
        </w:tc>
        <w:tc>
          <w:tcPr>
            <w:tcW w:w="2160" w:type="dxa"/>
          </w:tcPr>
          <w:p w14:paraId="73B0B34F" w14:textId="77777777" w:rsidR="00D35D1B" w:rsidRDefault="00000000" w:rsidP="00BB3C9C">
            <w:pPr>
              <w:jc w:val="center"/>
            </w:pPr>
            <w:r>
              <w:t>% wt</w:t>
            </w:r>
          </w:p>
        </w:tc>
        <w:tc>
          <w:tcPr>
            <w:tcW w:w="2160" w:type="dxa"/>
          </w:tcPr>
          <w:p w14:paraId="5CDBC878" w14:textId="77777777" w:rsidR="00D35D1B" w:rsidRDefault="00000000" w:rsidP="00BB3C9C">
            <w:pPr>
              <w:jc w:val="center"/>
            </w:pPr>
            <w:r>
              <w:t>[sediment]</w:t>
            </w:r>
          </w:p>
        </w:tc>
        <w:tc>
          <w:tcPr>
            <w:tcW w:w="2160" w:type="dxa"/>
          </w:tcPr>
          <w:p w14:paraId="76A69DA6" w14:textId="77777777" w:rsidR="00D35D1B" w:rsidRDefault="00000000" w:rsidP="00BB3C9C">
            <w:r>
              <w:t>ASTM D473</w:t>
            </w:r>
          </w:p>
        </w:tc>
      </w:tr>
      <w:tr w:rsidR="00D35D1B" w14:paraId="66D18AB4" w14:textId="77777777" w:rsidTr="00CC560C">
        <w:tc>
          <w:tcPr>
            <w:tcW w:w="2160" w:type="dxa"/>
          </w:tcPr>
          <w:p w14:paraId="643ED902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Ash Content</w:t>
            </w:r>
          </w:p>
        </w:tc>
        <w:tc>
          <w:tcPr>
            <w:tcW w:w="2160" w:type="dxa"/>
          </w:tcPr>
          <w:p w14:paraId="5A181E08" w14:textId="77777777" w:rsidR="00D35D1B" w:rsidRDefault="00000000" w:rsidP="00BB3C9C">
            <w:pPr>
              <w:jc w:val="center"/>
            </w:pPr>
            <w:r>
              <w:t>% wt</w:t>
            </w:r>
          </w:p>
        </w:tc>
        <w:tc>
          <w:tcPr>
            <w:tcW w:w="2160" w:type="dxa"/>
          </w:tcPr>
          <w:p w14:paraId="6A44FFDB" w14:textId="77777777" w:rsidR="00D35D1B" w:rsidRDefault="00000000" w:rsidP="00BB3C9C">
            <w:pPr>
              <w:jc w:val="center"/>
            </w:pPr>
            <w:r>
              <w:t>0.014%</w:t>
            </w:r>
          </w:p>
        </w:tc>
        <w:tc>
          <w:tcPr>
            <w:tcW w:w="2160" w:type="dxa"/>
          </w:tcPr>
          <w:p w14:paraId="7418646C" w14:textId="77777777" w:rsidR="00D35D1B" w:rsidRDefault="00000000" w:rsidP="00BB3C9C">
            <w:r>
              <w:t>ASTM D482</w:t>
            </w:r>
          </w:p>
        </w:tc>
      </w:tr>
      <w:tr w:rsidR="00D35D1B" w14:paraId="1EB83D9F" w14:textId="77777777" w:rsidTr="00CC560C">
        <w:tc>
          <w:tcPr>
            <w:tcW w:w="2160" w:type="dxa"/>
          </w:tcPr>
          <w:p w14:paraId="0FC304D1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Carbon Residue (Conradson)</w:t>
            </w:r>
          </w:p>
        </w:tc>
        <w:tc>
          <w:tcPr>
            <w:tcW w:w="2160" w:type="dxa"/>
          </w:tcPr>
          <w:p w14:paraId="479C8F35" w14:textId="77777777" w:rsidR="00D35D1B" w:rsidRDefault="00000000" w:rsidP="00BB3C9C">
            <w:pPr>
              <w:jc w:val="center"/>
            </w:pPr>
            <w:r>
              <w:t>% wt</w:t>
            </w:r>
          </w:p>
        </w:tc>
        <w:tc>
          <w:tcPr>
            <w:tcW w:w="2160" w:type="dxa"/>
          </w:tcPr>
          <w:p w14:paraId="5C2EB074" w14:textId="77777777" w:rsidR="00D35D1B" w:rsidRDefault="00000000" w:rsidP="00BB3C9C">
            <w:pPr>
              <w:jc w:val="center"/>
            </w:pPr>
            <w:r>
              <w:t>[carbon_residue]</w:t>
            </w:r>
          </w:p>
        </w:tc>
        <w:tc>
          <w:tcPr>
            <w:tcW w:w="2160" w:type="dxa"/>
          </w:tcPr>
          <w:p w14:paraId="063447EF" w14:textId="77777777" w:rsidR="00D35D1B" w:rsidRDefault="00000000" w:rsidP="00BB3C9C">
            <w:r>
              <w:t>ASTM D189</w:t>
            </w:r>
          </w:p>
        </w:tc>
      </w:tr>
      <w:tr w:rsidR="00D35D1B" w14:paraId="5D4A3D5E" w14:textId="77777777" w:rsidTr="00CC560C">
        <w:tc>
          <w:tcPr>
            <w:tcW w:w="2160" w:type="dxa"/>
          </w:tcPr>
          <w:p w14:paraId="1D20AD2B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Nickel (Ni) Content</w:t>
            </w:r>
          </w:p>
        </w:tc>
        <w:tc>
          <w:tcPr>
            <w:tcW w:w="2160" w:type="dxa"/>
          </w:tcPr>
          <w:p w14:paraId="09A00B23" w14:textId="77777777" w:rsidR="00D35D1B" w:rsidRDefault="00000000" w:rsidP="00BB3C9C">
            <w:pPr>
              <w:jc w:val="center"/>
            </w:pPr>
            <w:r>
              <w:t>ppm</w:t>
            </w:r>
          </w:p>
        </w:tc>
        <w:tc>
          <w:tcPr>
            <w:tcW w:w="2160" w:type="dxa"/>
          </w:tcPr>
          <w:p w14:paraId="5BD80040" w14:textId="77777777" w:rsidR="00D35D1B" w:rsidRDefault="00000000" w:rsidP="00BB3C9C">
            <w:pPr>
              <w:jc w:val="center"/>
            </w:pPr>
            <w:r>
              <w:t>[nickel]</w:t>
            </w:r>
          </w:p>
        </w:tc>
        <w:tc>
          <w:tcPr>
            <w:tcW w:w="2160" w:type="dxa"/>
          </w:tcPr>
          <w:p w14:paraId="088E7C7B" w14:textId="77777777" w:rsidR="00D35D1B" w:rsidRDefault="00000000" w:rsidP="00BB3C9C">
            <w:r>
              <w:t>ICP-OES</w:t>
            </w:r>
          </w:p>
        </w:tc>
      </w:tr>
      <w:tr w:rsidR="00D35D1B" w14:paraId="66E3DAF8" w14:textId="77777777" w:rsidTr="00CC560C">
        <w:tc>
          <w:tcPr>
            <w:tcW w:w="2160" w:type="dxa"/>
          </w:tcPr>
          <w:p w14:paraId="04213251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Vanadium (V) Content</w:t>
            </w:r>
          </w:p>
        </w:tc>
        <w:tc>
          <w:tcPr>
            <w:tcW w:w="2160" w:type="dxa"/>
          </w:tcPr>
          <w:p w14:paraId="089407E0" w14:textId="77777777" w:rsidR="00D35D1B" w:rsidRDefault="00000000" w:rsidP="00BB3C9C">
            <w:pPr>
              <w:jc w:val="center"/>
            </w:pPr>
            <w:r>
              <w:t>ppm</w:t>
            </w:r>
          </w:p>
        </w:tc>
        <w:tc>
          <w:tcPr>
            <w:tcW w:w="2160" w:type="dxa"/>
          </w:tcPr>
          <w:p w14:paraId="31FEC390" w14:textId="77777777" w:rsidR="00D35D1B" w:rsidRDefault="00000000" w:rsidP="00BB3C9C">
            <w:pPr>
              <w:jc w:val="center"/>
            </w:pPr>
            <w:r>
              <w:t>[vanadium]</w:t>
            </w:r>
          </w:p>
        </w:tc>
        <w:tc>
          <w:tcPr>
            <w:tcW w:w="2160" w:type="dxa"/>
          </w:tcPr>
          <w:p w14:paraId="15A14514" w14:textId="77777777" w:rsidR="00D35D1B" w:rsidRDefault="00000000" w:rsidP="00BB3C9C">
            <w:r>
              <w:t>ICP-OES</w:t>
            </w:r>
          </w:p>
        </w:tc>
      </w:tr>
      <w:tr w:rsidR="00D35D1B" w14:paraId="56F0B8E6" w14:textId="77777777" w:rsidTr="00CC560C">
        <w:tc>
          <w:tcPr>
            <w:tcW w:w="2160" w:type="dxa"/>
          </w:tcPr>
          <w:p w14:paraId="4E54399B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lastRenderedPageBreak/>
              <w:t>Sodium (Na) Content</w:t>
            </w:r>
          </w:p>
        </w:tc>
        <w:tc>
          <w:tcPr>
            <w:tcW w:w="2160" w:type="dxa"/>
          </w:tcPr>
          <w:p w14:paraId="1032BD2A" w14:textId="77777777" w:rsidR="00D35D1B" w:rsidRDefault="00000000" w:rsidP="00BB3C9C">
            <w:pPr>
              <w:jc w:val="center"/>
            </w:pPr>
            <w:r>
              <w:t>ppm</w:t>
            </w:r>
          </w:p>
        </w:tc>
        <w:tc>
          <w:tcPr>
            <w:tcW w:w="2160" w:type="dxa"/>
          </w:tcPr>
          <w:p w14:paraId="058F9D2C" w14:textId="77777777" w:rsidR="00D35D1B" w:rsidRDefault="00000000" w:rsidP="00BB3C9C">
            <w:pPr>
              <w:jc w:val="center"/>
            </w:pPr>
            <w:r>
              <w:t>[sodium]</w:t>
            </w:r>
          </w:p>
        </w:tc>
        <w:tc>
          <w:tcPr>
            <w:tcW w:w="2160" w:type="dxa"/>
          </w:tcPr>
          <w:p w14:paraId="718D5B33" w14:textId="77777777" w:rsidR="00D35D1B" w:rsidRDefault="00000000" w:rsidP="00BB3C9C">
            <w:r>
              <w:t>ASTM D8110</w:t>
            </w:r>
          </w:p>
        </w:tc>
      </w:tr>
      <w:tr w:rsidR="00D35D1B" w14:paraId="22668974" w14:textId="77777777" w:rsidTr="00CC560C">
        <w:tc>
          <w:tcPr>
            <w:tcW w:w="2160" w:type="dxa"/>
          </w:tcPr>
          <w:p w14:paraId="6BF235AE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Nitrogen Content</w:t>
            </w:r>
          </w:p>
        </w:tc>
        <w:tc>
          <w:tcPr>
            <w:tcW w:w="2160" w:type="dxa"/>
          </w:tcPr>
          <w:p w14:paraId="46024427" w14:textId="77777777" w:rsidR="00D35D1B" w:rsidRDefault="00000000" w:rsidP="00BB3C9C">
            <w:pPr>
              <w:jc w:val="center"/>
            </w:pPr>
            <w:r>
              <w:t>ppm</w:t>
            </w:r>
          </w:p>
        </w:tc>
        <w:tc>
          <w:tcPr>
            <w:tcW w:w="2160" w:type="dxa"/>
          </w:tcPr>
          <w:p w14:paraId="5FFD7464" w14:textId="77777777" w:rsidR="00D35D1B" w:rsidRDefault="00000000" w:rsidP="00BB3C9C">
            <w:pPr>
              <w:jc w:val="center"/>
            </w:pPr>
            <w:r>
              <w:t>[nitrogen]</w:t>
            </w:r>
          </w:p>
        </w:tc>
        <w:tc>
          <w:tcPr>
            <w:tcW w:w="2160" w:type="dxa"/>
          </w:tcPr>
          <w:p w14:paraId="19671392" w14:textId="77777777" w:rsidR="00D35D1B" w:rsidRDefault="00000000" w:rsidP="00BB3C9C">
            <w:r>
              <w:t>ASTM D5762</w:t>
            </w:r>
          </w:p>
        </w:tc>
      </w:tr>
      <w:tr w:rsidR="00D35D1B" w14:paraId="0AF5DAE2" w14:textId="77777777" w:rsidTr="00CC560C">
        <w:tc>
          <w:tcPr>
            <w:tcW w:w="2160" w:type="dxa"/>
          </w:tcPr>
          <w:p w14:paraId="52B3F092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Aromatics Content</w:t>
            </w:r>
          </w:p>
        </w:tc>
        <w:tc>
          <w:tcPr>
            <w:tcW w:w="2160" w:type="dxa"/>
          </w:tcPr>
          <w:p w14:paraId="5C20EB2D" w14:textId="77777777" w:rsidR="00D35D1B" w:rsidRDefault="00000000" w:rsidP="00BB3C9C">
            <w:pPr>
              <w:jc w:val="center"/>
            </w:pPr>
            <w:r>
              <w:t>% vol</w:t>
            </w:r>
          </w:p>
        </w:tc>
        <w:tc>
          <w:tcPr>
            <w:tcW w:w="2160" w:type="dxa"/>
          </w:tcPr>
          <w:p w14:paraId="75EB0AE4" w14:textId="77777777" w:rsidR="00D35D1B" w:rsidRDefault="00000000" w:rsidP="00BB3C9C">
            <w:pPr>
              <w:jc w:val="center"/>
            </w:pPr>
            <w:r>
              <w:t>[aromatics]</w:t>
            </w:r>
          </w:p>
        </w:tc>
        <w:tc>
          <w:tcPr>
            <w:tcW w:w="2160" w:type="dxa"/>
          </w:tcPr>
          <w:p w14:paraId="550DBC18" w14:textId="77777777" w:rsidR="00D35D1B" w:rsidRDefault="00000000" w:rsidP="00BB3C9C">
            <w:r>
              <w:t>ASTM D1319</w:t>
            </w:r>
          </w:p>
        </w:tc>
      </w:tr>
      <w:tr w:rsidR="00D35D1B" w14:paraId="35FF2E07" w14:textId="77777777" w:rsidTr="00CC560C">
        <w:tc>
          <w:tcPr>
            <w:tcW w:w="2160" w:type="dxa"/>
          </w:tcPr>
          <w:p w14:paraId="14DAD4BD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Olefins Content</w:t>
            </w:r>
          </w:p>
        </w:tc>
        <w:tc>
          <w:tcPr>
            <w:tcW w:w="2160" w:type="dxa"/>
          </w:tcPr>
          <w:p w14:paraId="2A2018D3" w14:textId="77777777" w:rsidR="00D35D1B" w:rsidRDefault="00000000" w:rsidP="00BB3C9C">
            <w:pPr>
              <w:jc w:val="center"/>
            </w:pPr>
            <w:r>
              <w:t>% vol</w:t>
            </w:r>
          </w:p>
        </w:tc>
        <w:tc>
          <w:tcPr>
            <w:tcW w:w="2160" w:type="dxa"/>
          </w:tcPr>
          <w:p w14:paraId="2C65190A" w14:textId="77777777" w:rsidR="00D35D1B" w:rsidRDefault="00000000" w:rsidP="00BB3C9C">
            <w:pPr>
              <w:jc w:val="center"/>
            </w:pPr>
            <w:r>
              <w:t>[olefins]</w:t>
            </w:r>
          </w:p>
        </w:tc>
        <w:tc>
          <w:tcPr>
            <w:tcW w:w="2160" w:type="dxa"/>
          </w:tcPr>
          <w:p w14:paraId="3D7E6BED" w14:textId="77777777" w:rsidR="00D35D1B" w:rsidRDefault="00000000" w:rsidP="00BB3C9C">
            <w:r>
              <w:t>ASTM D1319</w:t>
            </w:r>
          </w:p>
        </w:tc>
      </w:tr>
      <w:tr w:rsidR="00D35D1B" w14:paraId="5F099CCF" w14:textId="77777777" w:rsidTr="00CC560C">
        <w:tc>
          <w:tcPr>
            <w:tcW w:w="2160" w:type="dxa"/>
          </w:tcPr>
          <w:p w14:paraId="19958E99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Oxygenates (MTBE/ETBE)</w:t>
            </w:r>
          </w:p>
        </w:tc>
        <w:tc>
          <w:tcPr>
            <w:tcW w:w="2160" w:type="dxa"/>
          </w:tcPr>
          <w:p w14:paraId="198C4512" w14:textId="77777777" w:rsidR="00D35D1B" w:rsidRDefault="00000000" w:rsidP="00BB3C9C">
            <w:pPr>
              <w:jc w:val="center"/>
            </w:pPr>
            <w:r>
              <w:t>% vol</w:t>
            </w:r>
          </w:p>
        </w:tc>
        <w:tc>
          <w:tcPr>
            <w:tcW w:w="2160" w:type="dxa"/>
          </w:tcPr>
          <w:p w14:paraId="354293F0" w14:textId="77777777" w:rsidR="00D35D1B" w:rsidRDefault="00000000" w:rsidP="00BB3C9C">
            <w:pPr>
              <w:jc w:val="center"/>
            </w:pPr>
            <w:r>
              <w:t>[oxygenates]</w:t>
            </w:r>
          </w:p>
        </w:tc>
        <w:tc>
          <w:tcPr>
            <w:tcW w:w="2160" w:type="dxa"/>
          </w:tcPr>
          <w:p w14:paraId="56323434" w14:textId="77777777" w:rsidR="00D35D1B" w:rsidRDefault="00000000" w:rsidP="00BB3C9C">
            <w:r>
              <w:t>GC-MS</w:t>
            </w:r>
          </w:p>
        </w:tc>
      </w:tr>
      <w:tr w:rsidR="00D35D1B" w14:paraId="0EC0E90E" w14:textId="77777777" w:rsidTr="00CC560C">
        <w:tc>
          <w:tcPr>
            <w:tcW w:w="2160" w:type="dxa"/>
          </w:tcPr>
          <w:p w14:paraId="0ED19CF3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Distillation (IBP)</w:t>
            </w:r>
          </w:p>
        </w:tc>
        <w:tc>
          <w:tcPr>
            <w:tcW w:w="2160" w:type="dxa"/>
          </w:tcPr>
          <w:p w14:paraId="1A7ED166" w14:textId="77777777" w:rsidR="00D35D1B" w:rsidRDefault="00000000" w:rsidP="00BB3C9C">
            <w:pPr>
              <w:jc w:val="center"/>
            </w:pPr>
            <w:r>
              <w:t>°C</w:t>
            </w:r>
          </w:p>
        </w:tc>
        <w:tc>
          <w:tcPr>
            <w:tcW w:w="2160" w:type="dxa"/>
          </w:tcPr>
          <w:p w14:paraId="0E33F599" w14:textId="77777777" w:rsidR="00D35D1B" w:rsidRDefault="00000000" w:rsidP="00BB3C9C">
            <w:pPr>
              <w:jc w:val="center"/>
            </w:pPr>
            <w:r>
              <w:t>[dist_ibp]</w:t>
            </w:r>
          </w:p>
        </w:tc>
        <w:tc>
          <w:tcPr>
            <w:tcW w:w="2160" w:type="dxa"/>
          </w:tcPr>
          <w:p w14:paraId="7A61A341" w14:textId="77777777" w:rsidR="00D35D1B" w:rsidRDefault="00000000" w:rsidP="00BB3C9C">
            <w:r>
              <w:t>ASTM D86</w:t>
            </w:r>
          </w:p>
        </w:tc>
      </w:tr>
      <w:tr w:rsidR="00D35D1B" w14:paraId="57639CCA" w14:textId="77777777" w:rsidTr="00CC560C">
        <w:tc>
          <w:tcPr>
            <w:tcW w:w="2160" w:type="dxa"/>
          </w:tcPr>
          <w:p w14:paraId="19B97C0E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Distillation (10% Recovery)</w:t>
            </w:r>
          </w:p>
        </w:tc>
        <w:tc>
          <w:tcPr>
            <w:tcW w:w="2160" w:type="dxa"/>
          </w:tcPr>
          <w:p w14:paraId="7BD8E0E0" w14:textId="77777777" w:rsidR="00D35D1B" w:rsidRDefault="00000000" w:rsidP="00BB3C9C">
            <w:pPr>
              <w:jc w:val="center"/>
            </w:pPr>
            <w:r>
              <w:t>°C</w:t>
            </w:r>
          </w:p>
        </w:tc>
        <w:tc>
          <w:tcPr>
            <w:tcW w:w="2160" w:type="dxa"/>
          </w:tcPr>
          <w:p w14:paraId="4A37EFA1" w14:textId="77777777" w:rsidR="00D35D1B" w:rsidRDefault="00000000" w:rsidP="00BB3C9C">
            <w:pPr>
              <w:jc w:val="center"/>
            </w:pPr>
            <w:r>
              <w:t>[dist_10]</w:t>
            </w:r>
          </w:p>
        </w:tc>
        <w:tc>
          <w:tcPr>
            <w:tcW w:w="2160" w:type="dxa"/>
          </w:tcPr>
          <w:p w14:paraId="5EF0CFE0" w14:textId="77777777" w:rsidR="00D35D1B" w:rsidRDefault="00000000" w:rsidP="00BB3C9C">
            <w:r>
              <w:t>ASTM D86</w:t>
            </w:r>
          </w:p>
        </w:tc>
      </w:tr>
      <w:tr w:rsidR="00D35D1B" w14:paraId="0D93BA93" w14:textId="77777777" w:rsidTr="00CC560C">
        <w:tc>
          <w:tcPr>
            <w:tcW w:w="2160" w:type="dxa"/>
          </w:tcPr>
          <w:p w14:paraId="2382D81D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Distillation (50% Recovery)</w:t>
            </w:r>
          </w:p>
        </w:tc>
        <w:tc>
          <w:tcPr>
            <w:tcW w:w="2160" w:type="dxa"/>
          </w:tcPr>
          <w:p w14:paraId="6DA98522" w14:textId="77777777" w:rsidR="00D35D1B" w:rsidRDefault="00000000" w:rsidP="00BB3C9C">
            <w:pPr>
              <w:jc w:val="center"/>
            </w:pPr>
            <w:r>
              <w:t>°C</w:t>
            </w:r>
          </w:p>
        </w:tc>
        <w:tc>
          <w:tcPr>
            <w:tcW w:w="2160" w:type="dxa"/>
          </w:tcPr>
          <w:p w14:paraId="1B6556D3" w14:textId="77777777" w:rsidR="00D35D1B" w:rsidRDefault="00000000" w:rsidP="00BB3C9C">
            <w:pPr>
              <w:jc w:val="center"/>
            </w:pPr>
            <w:r>
              <w:t>[dist_50]</w:t>
            </w:r>
          </w:p>
        </w:tc>
        <w:tc>
          <w:tcPr>
            <w:tcW w:w="2160" w:type="dxa"/>
          </w:tcPr>
          <w:p w14:paraId="19C09EAB" w14:textId="77777777" w:rsidR="00D35D1B" w:rsidRDefault="00000000" w:rsidP="00BB3C9C">
            <w:r>
              <w:t>ASTM D86</w:t>
            </w:r>
          </w:p>
        </w:tc>
      </w:tr>
      <w:tr w:rsidR="00D35D1B" w14:paraId="74275D36" w14:textId="77777777" w:rsidTr="00CC560C">
        <w:tc>
          <w:tcPr>
            <w:tcW w:w="2160" w:type="dxa"/>
          </w:tcPr>
          <w:p w14:paraId="77695292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Distillation (90% Recovery)</w:t>
            </w:r>
          </w:p>
        </w:tc>
        <w:tc>
          <w:tcPr>
            <w:tcW w:w="2160" w:type="dxa"/>
          </w:tcPr>
          <w:p w14:paraId="1E919B95" w14:textId="77777777" w:rsidR="00D35D1B" w:rsidRDefault="00000000" w:rsidP="00BB3C9C">
            <w:pPr>
              <w:jc w:val="center"/>
            </w:pPr>
            <w:r>
              <w:t>°C</w:t>
            </w:r>
          </w:p>
        </w:tc>
        <w:tc>
          <w:tcPr>
            <w:tcW w:w="2160" w:type="dxa"/>
          </w:tcPr>
          <w:p w14:paraId="530A7660" w14:textId="77777777" w:rsidR="00D35D1B" w:rsidRDefault="00000000" w:rsidP="00BB3C9C">
            <w:pPr>
              <w:jc w:val="center"/>
            </w:pPr>
            <w:r>
              <w:t>[dist_90]</w:t>
            </w:r>
          </w:p>
        </w:tc>
        <w:tc>
          <w:tcPr>
            <w:tcW w:w="2160" w:type="dxa"/>
          </w:tcPr>
          <w:p w14:paraId="536C1325" w14:textId="77777777" w:rsidR="00D35D1B" w:rsidRDefault="00000000" w:rsidP="00BB3C9C">
            <w:r>
              <w:t>ASTM D86</w:t>
            </w:r>
          </w:p>
        </w:tc>
      </w:tr>
      <w:tr w:rsidR="00D35D1B" w14:paraId="4CF98497" w14:textId="77777777" w:rsidTr="00CC560C">
        <w:tc>
          <w:tcPr>
            <w:tcW w:w="2160" w:type="dxa"/>
          </w:tcPr>
          <w:p w14:paraId="252FDA9A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Distillation (Final Boiling Pt)</w:t>
            </w:r>
          </w:p>
        </w:tc>
        <w:tc>
          <w:tcPr>
            <w:tcW w:w="2160" w:type="dxa"/>
          </w:tcPr>
          <w:p w14:paraId="37E214B2" w14:textId="77777777" w:rsidR="00D35D1B" w:rsidRDefault="00000000" w:rsidP="00BB3C9C">
            <w:pPr>
              <w:jc w:val="center"/>
            </w:pPr>
            <w:r>
              <w:t>°C</w:t>
            </w:r>
          </w:p>
        </w:tc>
        <w:tc>
          <w:tcPr>
            <w:tcW w:w="2160" w:type="dxa"/>
          </w:tcPr>
          <w:p w14:paraId="7740C6D4" w14:textId="77777777" w:rsidR="00D35D1B" w:rsidRDefault="00000000" w:rsidP="00BB3C9C">
            <w:pPr>
              <w:jc w:val="center"/>
            </w:pPr>
            <w:r>
              <w:t>[dist_fbp]</w:t>
            </w:r>
          </w:p>
        </w:tc>
        <w:tc>
          <w:tcPr>
            <w:tcW w:w="2160" w:type="dxa"/>
          </w:tcPr>
          <w:p w14:paraId="0B18AEE0" w14:textId="77777777" w:rsidR="00D35D1B" w:rsidRDefault="00000000" w:rsidP="00BB3C9C">
            <w:r>
              <w:t>ASTM D86</w:t>
            </w:r>
          </w:p>
        </w:tc>
      </w:tr>
      <w:tr w:rsidR="00D35D1B" w14:paraId="74A4C2A9" w14:textId="77777777" w:rsidTr="00CC560C">
        <w:tc>
          <w:tcPr>
            <w:tcW w:w="2160" w:type="dxa"/>
          </w:tcPr>
          <w:p w14:paraId="1B607E0F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Residue After Distillation</w:t>
            </w:r>
          </w:p>
        </w:tc>
        <w:tc>
          <w:tcPr>
            <w:tcW w:w="2160" w:type="dxa"/>
          </w:tcPr>
          <w:p w14:paraId="5FD0B9D3" w14:textId="77777777" w:rsidR="00D35D1B" w:rsidRDefault="00000000" w:rsidP="00BB3C9C">
            <w:pPr>
              <w:jc w:val="center"/>
            </w:pPr>
            <w:r>
              <w:t>% vol</w:t>
            </w:r>
          </w:p>
        </w:tc>
        <w:tc>
          <w:tcPr>
            <w:tcW w:w="2160" w:type="dxa"/>
          </w:tcPr>
          <w:p w14:paraId="6575AC37" w14:textId="77777777" w:rsidR="00D35D1B" w:rsidRDefault="00000000" w:rsidP="00BB3C9C">
            <w:pPr>
              <w:jc w:val="center"/>
            </w:pPr>
            <w:r>
              <w:t>[dist_residue]</w:t>
            </w:r>
          </w:p>
        </w:tc>
        <w:tc>
          <w:tcPr>
            <w:tcW w:w="2160" w:type="dxa"/>
          </w:tcPr>
          <w:p w14:paraId="6E5CAEA4" w14:textId="77777777" w:rsidR="00D35D1B" w:rsidRDefault="00000000" w:rsidP="00BB3C9C">
            <w:r>
              <w:t>ASTM D86</w:t>
            </w:r>
          </w:p>
        </w:tc>
      </w:tr>
      <w:tr w:rsidR="00D35D1B" w14:paraId="5FA98924" w14:textId="77777777" w:rsidTr="00CC560C">
        <w:tc>
          <w:tcPr>
            <w:tcW w:w="2160" w:type="dxa"/>
          </w:tcPr>
          <w:p w14:paraId="6FCCBB9D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Lubricity (HFRR @ 60°C)</w:t>
            </w:r>
          </w:p>
        </w:tc>
        <w:tc>
          <w:tcPr>
            <w:tcW w:w="2160" w:type="dxa"/>
          </w:tcPr>
          <w:p w14:paraId="1C46575F" w14:textId="77777777" w:rsidR="00D35D1B" w:rsidRDefault="00000000" w:rsidP="00BB3C9C">
            <w:pPr>
              <w:jc w:val="center"/>
            </w:pPr>
            <w:r>
              <w:t>µm</w:t>
            </w:r>
          </w:p>
        </w:tc>
        <w:tc>
          <w:tcPr>
            <w:tcW w:w="2160" w:type="dxa"/>
          </w:tcPr>
          <w:p w14:paraId="51928930" w14:textId="77777777" w:rsidR="00D35D1B" w:rsidRDefault="00000000" w:rsidP="00BB3C9C">
            <w:pPr>
              <w:jc w:val="center"/>
            </w:pPr>
            <w:r>
              <w:t>[lubricity]</w:t>
            </w:r>
          </w:p>
        </w:tc>
        <w:tc>
          <w:tcPr>
            <w:tcW w:w="2160" w:type="dxa"/>
          </w:tcPr>
          <w:p w14:paraId="7DA5E0AF" w14:textId="77777777" w:rsidR="00D35D1B" w:rsidRDefault="00000000" w:rsidP="00BB3C9C">
            <w:r>
              <w:t>ISO 12156</w:t>
            </w:r>
          </w:p>
        </w:tc>
      </w:tr>
      <w:tr w:rsidR="00D35D1B" w14:paraId="44824860" w14:textId="77777777" w:rsidTr="00CC560C">
        <w:tc>
          <w:tcPr>
            <w:tcW w:w="2160" w:type="dxa"/>
          </w:tcPr>
          <w:p w14:paraId="05FF15C1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Cold Filter Plugging Point</w:t>
            </w:r>
          </w:p>
        </w:tc>
        <w:tc>
          <w:tcPr>
            <w:tcW w:w="2160" w:type="dxa"/>
          </w:tcPr>
          <w:p w14:paraId="25F24144" w14:textId="77777777" w:rsidR="00D35D1B" w:rsidRDefault="00000000" w:rsidP="00BB3C9C">
            <w:pPr>
              <w:jc w:val="center"/>
            </w:pPr>
            <w:r>
              <w:t>°C</w:t>
            </w:r>
          </w:p>
        </w:tc>
        <w:tc>
          <w:tcPr>
            <w:tcW w:w="2160" w:type="dxa"/>
          </w:tcPr>
          <w:p w14:paraId="59BE915D" w14:textId="77777777" w:rsidR="00D35D1B" w:rsidRDefault="00000000" w:rsidP="00BB3C9C">
            <w:pPr>
              <w:jc w:val="center"/>
            </w:pPr>
            <w:r>
              <w:t>[cfpp]</w:t>
            </w:r>
          </w:p>
        </w:tc>
        <w:tc>
          <w:tcPr>
            <w:tcW w:w="2160" w:type="dxa"/>
          </w:tcPr>
          <w:p w14:paraId="7EDB7772" w14:textId="77777777" w:rsidR="00D35D1B" w:rsidRDefault="00000000" w:rsidP="00BB3C9C">
            <w:r>
              <w:t>EN 116</w:t>
            </w:r>
          </w:p>
        </w:tc>
      </w:tr>
      <w:tr w:rsidR="00D35D1B" w14:paraId="5148B6F0" w14:textId="77777777" w:rsidTr="00CC560C">
        <w:tc>
          <w:tcPr>
            <w:tcW w:w="2160" w:type="dxa"/>
          </w:tcPr>
          <w:p w14:paraId="551F5D5F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Smoke Point (Jet Fuel)</w:t>
            </w:r>
          </w:p>
        </w:tc>
        <w:tc>
          <w:tcPr>
            <w:tcW w:w="2160" w:type="dxa"/>
          </w:tcPr>
          <w:p w14:paraId="2F4DDED4" w14:textId="77777777" w:rsidR="00D35D1B" w:rsidRDefault="00000000" w:rsidP="00BB3C9C">
            <w:pPr>
              <w:jc w:val="center"/>
            </w:pPr>
            <w:r>
              <w:t>mm</w:t>
            </w:r>
          </w:p>
        </w:tc>
        <w:tc>
          <w:tcPr>
            <w:tcW w:w="2160" w:type="dxa"/>
          </w:tcPr>
          <w:p w14:paraId="596A3245" w14:textId="77777777" w:rsidR="00D35D1B" w:rsidRDefault="00000000" w:rsidP="00BB3C9C">
            <w:pPr>
              <w:jc w:val="center"/>
            </w:pPr>
            <w:r>
              <w:t>[smoke_point]</w:t>
            </w:r>
          </w:p>
        </w:tc>
        <w:tc>
          <w:tcPr>
            <w:tcW w:w="2160" w:type="dxa"/>
          </w:tcPr>
          <w:p w14:paraId="5A17774D" w14:textId="77777777" w:rsidR="00D35D1B" w:rsidRDefault="00000000" w:rsidP="00BB3C9C">
            <w:r>
              <w:t>ASTM D1322</w:t>
            </w:r>
          </w:p>
        </w:tc>
      </w:tr>
      <w:tr w:rsidR="00D35D1B" w14:paraId="327E4D7C" w14:textId="77777777" w:rsidTr="00CC560C">
        <w:tc>
          <w:tcPr>
            <w:tcW w:w="2160" w:type="dxa"/>
          </w:tcPr>
          <w:p w14:paraId="6D9EF997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Net Calorific Value</w:t>
            </w:r>
          </w:p>
        </w:tc>
        <w:tc>
          <w:tcPr>
            <w:tcW w:w="2160" w:type="dxa"/>
          </w:tcPr>
          <w:p w14:paraId="06D9FEFC" w14:textId="77777777" w:rsidR="00D35D1B" w:rsidRDefault="00000000" w:rsidP="00BB3C9C">
            <w:pPr>
              <w:jc w:val="center"/>
            </w:pPr>
            <w:r>
              <w:t>MJ/kg</w:t>
            </w:r>
          </w:p>
        </w:tc>
        <w:tc>
          <w:tcPr>
            <w:tcW w:w="2160" w:type="dxa"/>
          </w:tcPr>
          <w:p w14:paraId="7417B707" w14:textId="77777777" w:rsidR="00D35D1B" w:rsidRDefault="00000000" w:rsidP="00BB3C9C">
            <w:pPr>
              <w:jc w:val="center"/>
            </w:pPr>
            <w:r>
              <w:t>[calorific_value]</w:t>
            </w:r>
          </w:p>
        </w:tc>
        <w:tc>
          <w:tcPr>
            <w:tcW w:w="2160" w:type="dxa"/>
          </w:tcPr>
          <w:p w14:paraId="4CD56B32" w14:textId="77777777" w:rsidR="00D35D1B" w:rsidRDefault="00000000" w:rsidP="00BB3C9C">
            <w:r>
              <w:t>ASTM D4809</w:t>
            </w:r>
          </w:p>
        </w:tc>
      </w:tr>
    </w:tbl>
    <w:p w14:paraId="326F4C3D" w14:textId="77777777" w:rsidR="00D35D1B" w:rsidRDefault="00000000">
      <w:pPr>
        <w:pStyle w:val="Heading2"/>
      </w:pPr>
      <w:r>
        <w:t>5. Proof of Product Documents Provided</w:t>
      </w:r>
    </w:p>
    <w:p w14:paraId="72CC90DB" w14:textId="59081AC2" w:rsidR="00D35D1B" w:rsidRPr="00BB3C9C" w:rsidRDefault="00000000">
      <w:r w:rsidRPr="00BB3C9C">
        <w:t>1. Copy of License to Export</w:t>
      </w:r>
      <w:r w:rsidR="00BB3C9C" w:rsidRPr="00BB3C9C">
        <w:t xml:space="preserve">                               </w:t>
      </w:r>
      <w:r w:rsidRPr="00BB3C9C">
        <w:t>2. Copy of Title Ownership Certificate</w:t>
      </w:r>
      <w:r w:rsidRPr="00BB3C9C">
        <w:br/>
        <w:t xml:space="preserve">3. Copy of Refinery Commitment to </w:t>
      </w:r>
      <w:proofErr w:type="gramStart"/>
      <w:r w:rsidRPr="00BB3C9C">
        <w:t>Supply</w:t>
      </w:r>
      <w:r w:rsidR="00BB3C9C" w:rsidRPr="00BB3C9C">
        <w:t xml:space="preserve">  </w:t>
      </w:r>
      <w:r w:rsidRPr="00BB3C9C">
        <w:t>4</w:t>
      </w:r>
      <w:proofErr w:type="gramEnd"/>
      <w:r w:rsidRPr="00BB3C9C">
        <w:t>. Copy of Statement of Product Availability</w:t>
      </w:r>
      <w:r w:rsidRPr="00BB3C9C">
        <w:br/>
        <w:t>5. Copy of Tank Storage Receipt (</w:t>
      </w:r>
      <w:proofErr w:type="gramStart"/>
      <w:r w:rsidRPr="00BB3C9C">
        <w:t>TSR)</w:t>
      </w:r>
      <w:r w:rsidR="00BB3C9C" w:rsidRPr="00BB3C9C">
        <w:t xml:space="preserve">   </w:t>
      </w:r>
      <w:proofErr w:type="gramEnd"/>
      <w:r w:rsidR="00BB3C9C" w:rsidRPr="00BB3C9C">
        <w:t xml:space="preserve">        </w:t>
      </w:r>
      <w:r w:rsidRPr="00BB3C9C">
        <w:t>6. Copy of Recent SGS Report</w:t>
      </w:r>
      <w:r w:rsidRPr="00BB3C9C">
        <w:br/>
        <w:t>7. Copy of Charter Party Agreement (</w:t>
      </w:r>
      <w:proofErr w:type="gramStart"/>
      <w:r w:rsidRPr="00BB3C9C">
        <w:t>CPA)</w:t>
      </w:r>
      <w:r w:rsidR="00BB3C9C" w:rsidRPr="00BB3C9C">
        <w:t xml:space="preserve">   </w:t>
      </w:r>
      <w:proofErr w:type="gramEnd"/>
      <w:r w:rsidRPr="00BB3C9C">
        <w:t>8. Copy of Bill of Lading (B/L)</w:t>
      </w:r>
    </w:p>
    <w:p w14:paraId="2CDE1373" w14:textId="77777777" w:rsidR="00D35D1B" w:rsidRDefault="00000000">
      <w:pPr>
        <w:pStyle w:val="Heading2"/>
      </w:pPr>
      <w:r>
        <w:t>6. Certification &amp; Declaration</w:t>
      </w:r>
    </w:p>
    <w:p w14:paraId="661985AB" w14:textId="7D6B1E41" w:rsidR="00CC560C" w:rsidRDefault="00000000" w:rsidP="00CC560C">
      <w:r>
        <w:t>We, the undersigned, hereby confirm under penalty of perjury that the above-stated product is available and that the documents listed are genuine, verifiable, and issued in good faith.</w:t>
        <w:br/>
        <w:br/>
        <w:t>**For and on behalf of the Seller**</w:t>
        <w:br/>
        <w:t xml:space="preserve">Signature: </w:t>
        <w:br/>
        <w:t>Name: [seller_signatory]</w:t>
        <w:br/>
        <w:t>Title: [seller_title]</w:t>
        <w:br/>
        <w:t>Date: 2025-12-15</w:t>
      </w:r>
    </w:p>
    <w:tbl>
      <w:tblPr>
        <w:tblStyle w:val="TableGridLight"/>
        <w:tblW w:w="0" w:type="auto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  <w:insideH w:val="triple" w:sz="4" w:space="0" w:color="auto"/>
          <w:insideV w:val="triple" w:sz="4" w:space="0" w:color="auto"/>
        </w:tblBorders>
        <w:tblLook w:val="04A0" w:firstRow="1" w:lastRow="0" w:firstColumn="1" w:lastColumn="0" w:noHBand="0" w:noVBand="1"/>
      </w:tblPr>
      <w:tblGrid>
        <w:gridCol w:w="4277"/>
        <w:gridCol w:w="4313"/>
      </w:tblGrid>
      <w:tr w:rsidR="00CC560C" w:rsidRPr="007C06BD" w14:paraId="2BA2A20E" w14:textId="77777777" w:rsidTr="00CC560C">
        <w:tc>
          <w:tcPr>
            <w:tcW w:w="4428" w:type="dxa"/>
          </w:tcPr>
          <w:p w14:paraId="7C29D8BE" w14:textId="77777777" w:rsidR="00CC560C" w:rsidRPr="007C06BD" w:rsidRDefault="00CC560C" w:rsidP="0094233B">
            <w:pPr>
              <w:pStyle w:val="NoSpacing"/>
              <w:rPr>
                <w:b/>
                <w:bCs/>
                <w:spacing w:val="-2"/>
              </w:rPr>
            </w:pPr>
            <w:r w:rsidRPr="007C06BD">
              <w:rPr>
                <w:b/>
                <w:bCs/>
              </w:rPr>
              <w:t>Witness / Notary Number</w:t>
            </w:r>
          </w:p>
        </w:tc>
        <w:tc>
          <w:tcPr>
            <w:tcW w:w="4428" w:type="dxa"/>
          </w:tcPr>
          <w:p w14:paraId="6C6CF93E" w14:textId="77777777" w:rsidR="00CC560C" w:rsidRPr="007C06BD" w:rsidRDefault="00CC560C" w:rsidP="0094233B">
            <w:pPr>
              <w:pStyle w:val="NoSpacing"/>
              <w:rPr>
                <w:spacing w:val="-2"/>
              </w:rPr>
            </w:pPr>
            <w:r>
              <w:t>8463</w:t>
            </w:r>
          </w:p>
        </w:tc>
      </w:tr>
    </w:tbl>
    <w:p w14:paraId="5E9D0036" w14:textId="43CB3769" w:rsidR="00D35D1B" w:rsidRDefault="00D35D1B"/>
    <w:sectPr w:rsidR="00D35D1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52102771">
    <w:abstractNumId w:val="8"/>
  </w:num>
  <w:num w:numId="2" w16cid:durableId="684788729">
    <w:abstractNumId w:val="6"/>
  </w:num>
  <w:num w:numId="3" w16cid:durableId="1115098857">
    <w:abstractNumId w:val="5"/>
  </w:num>
  <w:num w:numId="4" w16cid:durableId="1831555564">
    <w:abstractNumId w:val="4"/>
  </w:num>
  <w:num w:numId="5" w16cid:durableId="775564526">
    <w:abstractNumId w:val="7"/>
  </w:num>
  <w:num w:numId="6" w16cid:durableId="924805822">
    <w:abstractNumId w:val="3"/>
  </w:num>
  <w:num w:numId="7" w16cid:durableId="528028845">
    <w:abstractNumId w:val="2"/>
  </w:num>
  <w:num w:numId="8" w16cid:durableId="66999347">
    <w:abstractNumId w:val="1"/>
  </w:num>
  <w:num w:numId="9" w16cid:durableId="17197441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E5A88"/>
    <w:rsid w:val="0015074B"/>
    <w:rsid w:val="0029639D"/>
    <w:rsid w:val="00326F90"/>
    <w:rsid w:val="00AA1D8D"/>
    <w:rsid w:val="00B47730"/>
    <w:rsid w:val="00BB3C9C"/>
    <w:rsid w:val="00CB0664"/>
    <w:rsid w:val="00CC560C"/>
    <w:rsid w:val="00D35D1B"/>
    <w:rsid w:val="00EF305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0A7F66"/>
  <w14:defaultImageDpi w14:val="300"/>
  <w15:docId w15:val="{283B8B9A-004D-40FA-A96D-1970DB37B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TableGridLight">
    <w:name w:val="Grid Table Light"/>
    <w:basedOn w:val="TableNormal"/>
    <w:uiPriority w:val="99"/>
    <w:rsid w:val="00CC560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99"/>
    <w:rsid w:val="00CC560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612</Words>
  <Characters>3493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hp1</cp:lastModifiedBy>
  <cp:revision>4</cp:revision>
  <dcterms:created xsi:type="dcterms:W3CDTF">2025-09-17T16:43:00Z</dcterms:created>
  <dcterms:modified xsi:type="dcterms:W3CDTF">2025-09-17T16:46:00Z</dcterms:modified>
  <cp:category/>
</cp:coreProperties>
</file>