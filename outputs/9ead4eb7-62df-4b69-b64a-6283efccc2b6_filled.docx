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2024-12-27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4590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2025-09-10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1642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IMO9234141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Taiwan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Wan Hai Progress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E3A0QN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 Ionian Star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Equatorial Star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Mediterranean Shipping Company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Shanghai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70926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31918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77376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120512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DNV GL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B&amp;W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4992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Castor Maritime Inc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operations@yangming.com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Mitsui O.S.K. Lines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REG-464660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987 Fleet Street, Harbor Zone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commercial@msc.ch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Diesel Fuel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ISO 3675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Long Beach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Barcelona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Qingdao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MV Hyundai Confidence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856.4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0.423%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61°C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-12°C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52.1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6541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0.039%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0.003%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2024-12-27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1642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