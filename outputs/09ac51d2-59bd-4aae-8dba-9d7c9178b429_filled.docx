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1469E" w14:textId="77777777" w:rsidR="007C06BD" w:rsidRDefault="007C06BD" w:rsidP="003B378E">
      <w:pPr>
        <w:pStyle w:val="Heading1"/>
        <w:jc w:val="center"/>
        <w:rPr>
          <w:sz w:val="36"/>
          <w:szCs w:val="36"/>
        </w:rPr>
      </w:pPr>
    </w:p>
    <w:p w14:paraId="785E424B" w14:textId="4F0DD42B" w:rsidR="006B65E1" w:rsidRPr="003B378E" w:rsidRDefault="00000000" w:rsidP="003B378E">
      <w:pPr>
        <w:pStyle w:val="Heading1"/>
        <w:jc w:val="center"/>
        <w:rPr>
          <w:sz w:val="36"/>
          <w:szCs w:val="36"/>
        </w:rPr>
      </w:pPr>
      <w:r w:rsidRPr="003B378E">
        <w:rPr>
          <w:sz w:val="36"/>
          <w:szCs w:val="36"/>
        </w:rPr>
        <w:t>IRREVOCABLE CONFIRMED PURCHASE ORDER (ICPO)</w:t>
      </w:r>
    </w:p>
    <w:p w14:paraId="532222EB" w14:textId="77777777" w:rsidR="006B65E1" w:rsidRDefault="00000000" w:rsidP="003B378E">
      <w:pPr>
        <w:jc w:val="center"/>
      </w:pPr>
      <w:r>
        <w:t>(Prepared in accordance with ICC Rules 500/600)</w:t>
      </w:r>
      <w:r>
        <w:br/>
      </w:r>
    </w:p>
    <w:tbl>
      <w:tblPr>
        <w:tblStyle w:val="TableGridLight"/>
        <w:tblW w:w="0" w:type="auto"/>
        <w:tblLook w:val="04A0" w:firstRow="1" w:lastRow="0" w:firstColumn="1" w:lastColumn="0" w:noHBand="0" w:noVBand="1"/>
      </w:tblPr>
      <w:tblGrid>
        <w:gridCol w:w="4297"/>
        <w:gridCol w:w="4333"/>
      </w:tblGrid>
      <w:tr w:rsidR="007C06BD" w14:paraId="71AD038F" w14:textId="77777777" w:rsidTr="007C06BD">
        <w:tc>
          <w:tcPr>
            <w:tcW w:w="4428" w:type="dxa"/>
          </w:tcPr>
          <w:p w14:paraId="34B62E55" w14:textId="774D5DAD" w:rsidR="007C06BD" w:rsidRDefault="007C06BD" w:rsidP="007C06BD">
            <w:pPr>
              <w:pStyle w:val="NoSpacing"/>
              <w:rPr>
                <w:spacing w:val="-2"/>
              </w:rPr>
            </w:pPr>
            <w:r w:rsidRPr="006F499E">
              <w:t>Field</w:t>
            </w:r>
          </w:p>
        </w:tc>
        <w:tc>
          <w:tcPr>
            <w:tcW w:w="4428" w:type="dxa"/>
          </w:tcPr>
          <w:p w14:paraId="4C1C3869" w14:textId="6E0FA9E9" w:rsidR="007C06BD" w:rsidRDefault="007C06BD" w:rsidP="007C06BD">
            <w:pPr>
              <w:pStyle w:val="NoSpacing"/>
              <w:rPr>
                <w:spacing w:val="-2"/>
              </w:rPr>
            </w:pPr>
            <w:r>
              <w:t>Placeholder</w:t>
            </w:r>
          </w:p>
        </w:tc>
      </w:tr>
      <w:tr w:rsidR="000634DD" w14:paraId="550EBBA9" w14:textId="77777777" w:rsidTr="007C06BD">
        <w:tc>
          <w:tcPr>
            <w:tcW w:w="4428" w:type="dxa"/>
          </w:tcPr>
          <w:p w14:paraId="156E88FA" w14:textId="2956FA9A" w:rsidR="000634DD" w:rsidRPr="007C06BD" w:rsidRDefault="000634DD" w:rsidP="007C06BD">
            <w:pPr>
              <w:pStyle w:val="NoSpacing"/>
              <w:rPr>
                <w:b/>
                <w:bCs/>
                <w:spacing w:val="-2"/>
              </w:rPr>
            </w:pPr>
            <w:r w:rsidRPr="007C06BD">
              <w:rPr>
                <w:b/>
                <w:bCs/>
                <w:spacing w:val="-2"/>
              </w:rPr>
              <w:t>Document Number / Reference Code</w:t>
            </w:r>
          </w:p>
        </w:tc>
        <w:tc>
          <w:tcPr>
            <w:tcW w:w="4428" w:type="dxa"/>
          </w:tcPr>
          <w:p w14:paraId="4C899465" w14:textId="7D1B4E72" w:rsidR="000634DD" w:rsidRPr="000634DD" w:rsidRDefault="000634DD" w:rsidP="007C06BD">
            <w:pPr>
              <w:pStyle w:val="NoSpacing"/>
              <w:rPr>
                <w:spacing w:val="-2"/>
              </w:rPr>
            </w:pPr>
            <w:r>
              <w:t xml:space="preserve">4065 </w:t>
            </w:r>
          </w:p>
        </w:tc>
      </w:tr>
      <w:tr w:rsidR="000634DD" w14:paraId="3F98E114" w14:textId="77777777" w:rsidTr="007C06BD">
        <w:tc>
          <w:tcPr>
            <w:tcW w:w="4428" w:type="dxa"/>
          </w:tcPr>
          <w:p w14:paraId="31421B7C" w14:textId="0114662A" w:rsidR="000634DD" w:rsidRPr="007C06BD" w:rsidRDefault="007C06BD" w:rsidP="007C06BD">
            <w:pPr>
              <w:pStyle w:val="NoSpacing"/>
              <w:rPr>
                <w:b/>
                <w:bCs/>
                <w:spacing w:val="-2"/>
              </w:rPr>
            </w:pPr>
            <w:r w:rsidRPr="007C06BD">
              <w:rPr>
                <w:b/>
                <w:bCs/>
                <w:spacing w:val="-2"/>
              </w:rPr>
              <w:t>Issue Date</w:t>
            </w:r>
          </w:p>
        </w:tc>
        <w:tc>
          <w:tcPr>
            <w:tcW w:w="4428" w:type="dxa"/>
          </w:tcPr>
          <w:p w14:paraId="50253CC3" w14:textId="4F271E68" w:rsidR="000634DD" w:rsidRDefault="007C06BD" w:rsidP="007C06BD">
            <w:pPr>
              <w:pStyle w:val="NoSpacing"/>
              <w:rPr>
                <w:spacing w:val="-2"/>
              </w:rPr>
            </w:pPr>
            <w:r>
              <w:t>2025-09-24</w:t>
            </w:r>
          </w:p>
        </w:tc>
      </w:tr>
      <w:tr w:rsidR="007C06BD" w14:paraId="56ED47EB" w14:textId="77777777" w:rsidTr="007C06BD">
        <w:tc>
          <w:tcPr>
            <w:tcW w:w="4428" w:type="dxa"/>
          </w:tcPr>
          <w:p w14:paraId="6773E45D" w14:textId="3AECF68C" w:rsidR="007C06BD" w:rsidRPr="007C06BD" w:rsidRDefault="007C06BD" w:rsidP="007C06BD">
            <w:pPr>
              <w:pStyle w:val="NoSpacing"/>
              <w:rPr>
                <w:b/>
                <w:bCs/>
                <w:spacing w:val="-2"/>
              </w:rPr>
            </w:pPr>
            <w:r w:rsidRPr="007C06BD">
              <w:rPr>
                <w:b/>
                <w:bCs/>
                <w:spacing w:val="-2"/>
              </w:rPr>
              <w:t xml:space="preserve">Validity Date </w:t>
            </w:r>
          </w:p>
        </w:tc>
        <w:tc>
          <w:tcPr>
            <w:tcW w:w="4428" w:type="dxa"/>
          </w:tcPr>
          <w:p w14:paraId="640CB79F" w14:textId="2FBB29B5" w:rsidR="007C06BD" w:rsidRDefault="007C06BD" w:rsidP="007C06BD">
            <w:pPr>
              <w:pStyle w:val="NoSpacing"/>
            </w:pPr>
            <w:r>
              <w:t>2026-05-01</w:t>
            </w:r>
          </w:p>
        </w:tc>
      </w:tr>
      <w:tr w:rsidR="007C06BD" w14:paraId="7F9FFBF1" w14:textId="77777777" w:rsidTr="007C06BD">
        <w:tc>
          <w:tcPr>
            <w:tcW w:w="4428" w:type="dxa"/>
          </w:tcPr>
          <w:p w14:paraId="263478C4" w14:textId="14E5CD4E" w:rsidR="007C06BD" w:rsidRPr="007C06BD" w:rsidRDefault="007C06BD" w:rsidP="007C06BD">
            <w:pPr>
              <w:pStyle w:val="NoSpacing"/>
              <w:rPr>
                <w:b/>
                <w:bCs/>
                <w:spacing w:val="-2"/>
              </w:rPr>
            </w:pPr>
            <w:r w:rsidRPr="007C06BD">
              <w:rPr>
                <w:b/>
                <w:bCs/>
              </w:rPr>
              <w:t>Witness / Notary</w:t>
            </w:r>
            <w:r w:rsidRPr="007C06BD">
              <w:rPr>
                <w:b/>
                <w:bCs/>
              </w:rPr>
              <w:t xml:space="preserve"> Number</w:t>
            </w:r>
          </w:p>
        </w:tc>
        <w:tc>
          <w:tcPr>
            <w:tcW w:w="4428" w:type="dxa"/>
          </w:tcPr>
          <w:p w14:paraId="4609C38E" w14:textId="3BC4E804" w:rsidR="007C06BD" w:rsidRPr="007C06BD" w:rsidRDefault="007C06BD" w:rsidP="007C06BD">
            <w:pPr>
              <w:pStyle w:val="NoSpacing"/>
              <w:rPr>
                <w:spacing w:val="-2"/>
              </w:rPr>
            </w:pPr>
            <w:r>
              <w:t>8122</w:t>
            </w:r>
          </w:p>
        </w:tc>
      </w:tr>
    </w:tbl>
    <w:p w14:paraId="1F3157D5" w14:textId="77777777" w:rsidR="000634DD" w:rsidRDefault="000634DD" w:rsidP="000634DD">
      <w:pPr>
        <w:pStyle w:val="BodyText"/>
        <w:spacing w:before="10"/>
        <w:jc w:val="lowKashida"/>
      </w:pPr>
    </w:p>
    <w:p w14:paraId="18033EC8" w14:textId="77777777" w:rsidR="007C06BD" w:rsidRDefault="00000000" w:rsidP="007C06BD">
      <w:pPr>
        <w:jc w:val="lowKashida"/>
      </w:pPr>
      <w:r>
        <w:t>We, the undersigned Thiago Silva,                                   represented by Mei Lin Wang,                              hereby confirm with full legal and corporate responsibility, under penalty of perjury, that we are ready, willing, and able to purchase the commodity under the terms and conditions specified below.</w:t>
      </w:r>
    </w:p>
    <w:p w14:paraId="5FA26BF5" w14:textId="6C1CC880" w:rsidR="006B65E1" w:rsidRDefault="00000000" w:rsidP="007C06BD">
      <w:pPr>
        <w:jc w:val="lowKashida"/>
        <w:rPr>
          <w:rFonts w:hint="cs"/>
          <w:rtl/>
          <w:lang w:bidi="ar-LB"/>
        </w:rPr>
      </w:pPr>
      <w:r>
        <w:t>This ICPO is issued with full corporate authority and responsibility.</w:t>
      </w:r>
    </w:p>
    <w:p w14:paraId="3AC8A116" w14:textId="404F02CD" w:rsidR="000634DD" w:rsidRPr="007C06BD" w:rsidRDefault="000634DD" w:rsidP="007C06BD">
      <w:pPr>
        <w:pStyle w:val="Heading2"/>
      </w:pPr>
      <w:proofErr w:type="spellStart"/>
      <w:r>
        <w:t>Section</w:t>
      </w:r>
      <w:proofErr w:type="spellEnd"/>
      <w:r>
        <w:t xml:space="preserve"> 1 – </w:t>
      </w:r>
      <w:r>
        <w:t>V</w:t>
      </w:r>
      <w:r>
        <w:t xml:space="preserve">essel </w:t>
      </w:r>
      <w:r>
        <w:t>I</w:t>
      </w:r>
      <w:r>
        <w:t xml:space="preserve">dentification and </w:t>
      </w:r>
      <w:r>
        <w:t>T</w:t>
      </w:r>
      <w:r>
        <w:t xml:space="preserve">echnical </w:t>
      </w:r>
      <w:r>
        <w:t>D</w:t>
      </w:r>
      <w:r>
        <w:t>etails</w:t>
      </w:r>
    </w:p>
    <w:tbl>
      <w:tblPr>
        <w:tblStyle w:val="PlainTable2"/>
        <w:tblW w:w="9660" w:type="dxa"/>
        <w:tblLook w:val="04A0" w:firstRow="1" w:lastRow="0" w:firstColumn="1" w:lastColumn="0" w:noHBand="0" w:noVBand="1"/>
      </w:tblPr>
      <w:tblGrid>
        <w:gridCol w:w="2370"/>
        <w:gridCol w:w="1858"/>
        <w:gridCol w:w="3195"/>
        <w:gridCol w:w="2237"/>
      </w:tblGrid>
      <w:tr w:rsidR="000634DD" w14:paraId="473B7F2A" w14:textId="77777777" w:rsidTr="0094233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gridSpan w:val="2"/>
          </w:tcPr>
          <w:p w14:paraId="48B2CECF" w14:textId="77777777" w:rsidR="000634DD" w:rsidRPr="006F499E" w:rsidRDefault="000634DD" w:rsidP="0094233B">
            <w:pPr>
              <w:rPr>
                <w:color w:val="1F497D" w:themeColor="text2"/>
                <w:sz w:val="24"/>
                <w:szCs w:val="24"/>
              </w:rPr>
            </w:pPr>
            <w:r w:rsidRPr="006F499E">
              <w:rPr>
                <w:color w:val="1F497D" w:themeColor="text2"/>
                <w:sz w:val="24"/>
                <w:szCs w:val="24"/>
              </w:rPr>
              <w:t>Vessel Identification</w:t>
            </w:r>
          </w:p>
        </w:tc>
        <w:tc>
          <w:tcPr>
            <w:tcW w:w="0" w:type="auto"/>
            <w:gridSpan w:val="2"/>
          </w:tcPr>
          <w:p w14:paraId="0EB4C022" w14:textId="77777777" w:rsidR="000634DD" w:rsidRPr="006F499E" w:rsidRDefault="000634DD" w:rsidP="0094233B">
            <w:pPr>
              <w:cnfStyle w:val="100000000000" w:firstRow="1" w:lastRow="0" w:firstColumn="0" w:lastColumn="0" w:oddVBand="0" w:evenVBand="0" w:oddHBand="0" w:evenHBand="0" w:firstRowFirstColumn="0" w:firstRowLastColumn="0" w:lastRowFirstColumn="0" w:lastRowLastColumn="0"/>
              <w:rPr>
                <w:color w:val="1F497D" w:themeColor="text2"/>
                <w:sz w:val="24"/>
                <w:szCs w:val="24"/>
              </w:rPr>
            </w:pPr>
            <w:r w:rsidRPr="006F499E">
              <w:rPr>
                <w:color w:val="1F497D" w:themeColor="text2"/>
                <w:sz w:val="24"/>
                <w:szCs w:val="24"/>
              </w:rPr>
              <w:t>Registry Information</w:t>
            </w:r>
          </w:p>
        </w:tc>
      </w:tr>
      <w:tr w:rsidR="000634DD" w14:paraId="1CC1ED16" w14:textId="77777777" w:rsidTr="0094233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Pr>
          <w:p w14:paraId="508A4B8B" w14:textId="77777777" w:rsidR="000634DD" w:rsidRPr="006F499E" w:rsidRDefault="000634DD" w:rsidP="0094233B">
            <w:pPr>
              <w:rPr>
                <w:b w:val="0"/>
                <w:bCs w:val="0"/>
              </w:rPr>
            </w:pPr>
            <w:r w:rsidRPr="006F499E">
              <w:rPr>
                <w:b w:val="0"/>
                <w:bCs w:val="0"/>
              </w:rPr>
              <w:t>Field</w:t>
            </w:r>
          </w:p>
        </w:tc>
        <w:tc>
          <w:tcPr>
            <w:tcW w:w="0" w:type="auto"/>
          </w:tcPr>
          <w:p w14:paraId="6480F2CE"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c>
          <w:tcPr>
            <w:tcW w:w="0" w:type="auto"/>
          </w:tcPr>
          <w:p w14:paraId="41EFA47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Field</w:t>
            </w:r>
          </w:p>
        </w:tc>
        <w:tc>
          <w:tcPr>
            <w:tcW w:w="0" w:type="auto"/>
          </w:tcPr>
          <w:p w14:paraId="2185956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r>
      <w:tr w:rsidR="000634DD" w14:paraId="4AC41EC0"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56B115D8" w14:textId="77777777" w:rsidR="000634DD" w:rsidRPr="006F499E" w:rsidRDefault="000634DD" w:rsidP="0094233B">
            <w:pPr>
              <w:rPr>
                <w:b w:val="0"/>
                <w:bCs w:val="0"/>
              </w:rPr>
            </w:pPr>
            <w:r w:rsidRPr="006F499E">
              <w:rPr>
                <w:b w:val="0"/>
                <w:bCs w:val="0"/>
              </w:rPr>
              <w:t>IMO Number</w:t>
            </w:r>
          </w:p>
        </w:tc>
        <w:tc>
          <w:tcPr>
            <w:tcW w:w="0" w:type="auto"/>
          </w:tcPr>
          <w:p w14:paraId="629FE9C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IMO9943914</w:t>
            </w:r>
          </w:p>
        </w:tc>
        <w:tc>
          <w:tcPr>
            <w:tcW w:w="0" w:type="auto"/>
          </w:tcPr>
          <w:p w14:paraId="2BD8E0EC"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Flag State</w:t>
            </w:r>
          </w:p>
        </w:tc>
        <w:tc>
          <w:tcPr>
            <w:tcW w:w="0" w:type="auto"/>
          </w:tcPr>
          <w:p w14:paraId="3A397ED9"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Morocco</w:t>
            </w:r>
          </w:p>
        </w:tc>
      </w:tr>
      <w:tr w:rsidR="000634DD" w14:paraId="613992A1" w14:textId="77777777" w:rsidTr="0094233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Pr>
          <w:p w14:paraId="60DC965F" w14:textId="77777777" w:rsidR="000634DD" w:rsidRPr="006F499E" w:rsidRDefault="000634DD" w:rsidP="0094233B">
            <w:pPr>
              <w:rPr>
                <w:b w:val="0"/>
                <w:bCs w:val="0"/>
              </w:rPr>
            </w:pPr>
            <w:r w:rsidRPr="006F499E">
              <w:rPr>
                <w:b w:val="0"/>
                <w:bCs w:val="0"/>
              </w:rPr>
              <w:t>Vessel Type</w:t>
            </w:r>
          </w:p>
        </w:tc>
        <w:tc>
          <w:tcPr>
            <w:tcW w:w="0" w:type="auto"/>
          </w:tcPr>
          <w:p w14:paraId="0981A690"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MV Canary Current</w:t>
            </w:r>
          </w:p>
        </w:tc>
        <w:tc>
          <w:tcPr>
            <w:tcW w:w="0" w:type="auto"/>
          </w:tcPr>
          <w:p w14:paraId="4DDF92F1"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Call Sign</w:t>
            </w:r>
          </w:p>
        </w:tc>
        <w:tc>
          <w:tcPr>
            <w:tcW w:w="0" w:type="auto"/>
          </w:tcPr>
          <w:p w14:paraId="1514FCF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LC1I8H</w:t>
            </w:r>
          </w:p>
        </w:tc>
      </w:tr>
      <w:tr w:rsidR="000634DD" w14:paraId="45738BCA" w14:textId="77777777" w:rsidTr="0094233B">
        <w:trPr>
          <w:trHeight w:val="246"/>
        </w:trPr>
        <w:tc>
          <w:tcPr>
            <w:cnfStyle w:val="001000000000" w:firstRow="0" w:lastRow="0" w:firstColumn="1" w:lastColumn="0" w:oddVBand="0" w:evenVBand="0" w:oddHBand="0" w:evenHBand="0" w:firstRowFirstColumn="0" w:firstRowLastColumn="0" w:lastRowFirstColumn="0" w:lastRowLastColumn="0"/>
            <w:tcW w:w="0" w:type="auto"/>
          </w:tcPr>
          <w:p w14:paraId="78BB10D6" w14:textId="77777777" w:rsidR="000634DD" w:rsidRPr="006F499E" w:rsidRDefault="000634DD" w:rsidP="0094233B">
            <w:pPr>
              <w:rPr>
                <w:b w:val="0"/>
                <w:bCs w:val="0"/>
              </w:rPr>
            </w:pPr>
            <w:r w:rsidRPr="006F499E">
              <w:rPr>
                <w:b w:val="0"/>
                <w:bCs w:val="0"/>
              </w:rPr>
              <w:t>Year Built</w:t>
            </w:r>
          </w:p>
        </w:tc>
        <w:tc>
          <w:tcPr>
            <w:tcW w:w="0" w:type="auto"/>
          </w:tcPr>
          <w:p w14:paraId="3B81E697"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1997</w:t>
            </w:r>
          </w:p>
        </w:tc>
        <w:tc>
          <w:tcPr>
            <w:tcW w:w="0" w:type="auto"/>
          </w:tcPr>
          <w:p w14:paraId="01780AA6"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Vessel Owner</w:t>
            </w:r>
          </w:p>
        </w:tc>
        <w:tc>
          <w:tcPr>
            <w:tcW w:w="0" w:type="auto"/>
          </w:tcPr>
          <w:p w14:paraId="753D22F8"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MT Evergreen Harmony</w:t>
            </w:r>
          </w:p>
        </w:tc>
      </w:tr>
      <w:tr w:rsidR="000634DD" w14:paraId="0174A814" w14:textId="77777777" w:rsidTr="0094233B">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tcPr>
          <w:p w14:paraId="7CC6A7F6" w14:textId="77777777" w:rsidR="000634DD" w:rsidRPr="006F499E" w:rsidRDefault="000634DD" w:rsidP="0094233B">
            <w:pPr>
              <w:rPr>
                <w:b w:val="0"/>
                <w:bCs w:val="0"/>
              </w:rPr>
            </w:pPr>
            <w:r w:rsidRPr="006F499E">
              <w:rPr>
                <w:b w:val="0"/>
                <w:bCs w:val="0"/>
              </w:rPr>
              <w:t>Length Overall (LOA)</w:t>
            </w:r>
          </w:p>
        </w:tc>
        <w:tc>
          <w:tcPr>
            <w:tcW w:w="0" w:type="auto"/>
          </w:tcPr>
          <w:p w14:paraId="6C267190"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193 m</w:t>
            </w:r>
          </w:p>
        </w:tc>
        <w:tc>
          <w:tcPr>
            <w:tcW w:w="0" w:type="auto"/>
          </w:tcPr>
          <w:p w14:paraId="19DFA26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Vessel Operator / Manager</w:t>
            </w:r>
          </w:p>
        </w:tc>
        <w:tc>
          <w:tcPr>
            <w:tcW w:w="0" w:type="auto"/>
          </w:tcPr>
          <w:p w14:paraId="3366952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MT MSC Magnifica</w:t>
            </w:r>
          </w:p>
        </w:tc>
      </w:tr>
      <w:tr w:rsidR="000634DD" w14:paraId="384CB7A1" w14:textId="77777777" w:rsidTr="0094233B">
        <w:trPr>
          <w:trHeight w:val="246"/>
        </w:trPr>
        <w:tc>
          <w:tcPr>
            <w:cnfStyle w:val="001000000000" w:firstRow="0" w:lastRow="0" w:firstColumn="1" w:lastColumn="0" w:oddVBand="0" w:evenVBand="0" w:oddHBand="0" w:evenHBand="0" w:firstRowFirstColumn="0" w:firstRowLastColumn="0" w:lastRowFirstColumn="0" w:lastRowLastColumn="0"/>
            <w:tcW w:w="0" w:type="auto"/>
          </w:tcPr>
          <w:p w14:paraId="7360AF80" w14:textId="77777777" w:rsidR="000634DD" w:rsidRPr="006F499E" w:rsidRDefault="000634DD" w:rsidP="0094233B">
            <w:pPr>
              <w:rPr>
                <w:b w:val="0"/>
                <w:bCs w:val="0"/>
              </w:rPr>
            </w:pPr>
            <w:r w:rsidRPr="006F499E">
              <w:rPr>
                <w:b w:val="0"/>
                <w:bCs w:val="0"/>
              </w:rPr>
              <w:t>Beam (Width)</w:t>
            </w:r>
          </w:p>
        </w:tc>
        <w:tc>
          <w:tcPr>
            <w:tcW w:w="0" w:type="auto"/>
          </w:tcPr>
          <w:p w14:paraId="5F39B018"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32 m</w:t>
            </w:r>
          </w:p>
        </w:tc>
        <w:tc>
          <w:tcPr>
            <w:tcW w:w="0" w:type="auto"/>
          </w:tcPr>
          <w:p w14:paraId="432571FE"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ISM Manager</w:t>
            </w:r>
          </w:p>
        </w:tc>
        <w:tc>
          <w:tcPr>
            <w:tcW w:w="0" w:type="auto"/>
          </w:tcPr>
          <w:p w14:paraId="0E92FEFC"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Diana Shipping Inc</w:t>
            </w:r>
          </w:p>
        </w:tc>
      </w:tr>
      <w:tr w:rsidR="00000000" w14:paraId="68CEF42F" w14:textId="77777777" w:rsidTr="0094233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0" w:type="auto"/>
          </w:tcPr>
          <w:p w14:paraId="722D6A29" w14:textId="77777777" w:rsidR="000634DD" w:rsidRPr="006F499E" w:rsidRDefault="000634DD" w:rsidP="0094233B">
            <w:pPr>
              <w:rPr>
                <w:b w:val="0"/>
                <w:bCs w:val="0"/>
              </w:rPr>
            </w:pPr>
            <w:r w:rsidRPr="006F499E">
              <w:rPr>
                <w:b w:val="0"/>
                <w:bCs w:val="0"/>
              </w:rPr>
              <w:t>Draft</w:t>
            </w:r>
          </w:p>
        </w:tc>
        <w:tc>
          <w:tcPr>
            <w:tcW w:w="0" w:type="auto"/>
          </w:tcPr>
          <w:p w14:paraId="534E9C75"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18.5 m</w:t>
            </w:r>
          </w:p>
        </w:tc>
        <w:tc>
          <w:tcPr>
            <w:tcW w:w="0" w:type="auto"/>
          </w:tcPr>
          <w:p w14:paraId="09D50E32"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Registry Port</w:t>
            </w:r>
          </w:p>
        </w:tc>
        <w:tc>
          <w:tcPr>
            <w:tcW w:w="0" w:type="auto"/>
          </w:tcPr>
          <w:p w14:paraId="4D8E57E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Port of Algeciras</w:t>
            </w:r>
          </w:p>
        </w:tc>
      </w:tr>
      <w:tr w:rsidR="000634DD" w14:paraId="752656A8" w14:textId="77777777" w:rsidTr="0094233B">
        <w:trPr>
          <w:trHeight w:val="258"/>
        </w:trPr>
        <w:tc>
          <w:tcPr>
            <w:cnfStyle w:val="001000000000" w:firstRow="0" w:lastRow="0" w:firstColumn="1" w:lastColumn="0" w:oddVBand="0" w:evenVBand="0" w:oddHBand="0" w:evenHBand="0" w:firstRowFirstColumn="0" w:firstRowLastColumn="0" w:lastRowFirstColumn="0" w:lastRowLastColumn="0"/>
            <w:tcW w:w="0" w:type="auto"/>
            <w:gridSpan w:val="2"/>
          </w:tcPr>
          <w:p w14:paraId="667AA2E9" w14:textId="77777777" w:rsidR="000634DD" w:rsidRPr="006F499E" w:rsidRDefault="000634DD" w:rsidP="0094233B">
            <w:pPr>
              <w:rPr>
                <w:color w:val="1F497D" w:themeColor="text2"/>
                <w:sz w:val="24"/>
                <w:szCs w:val="24"/>
              </w:rPr>
            </w:pPr>
            <w:r w:rsidRPr="006F499E">
              <w:rPr>
                <w:color w:val="1F497D" w:themeColor="text2"/>
                <w:sz w:val="24"/>
                <w:szCs w:val="24"/>
              </w:rPr>
              <w:t>Technical Specifications</w:t>
            </w:r>
          </w:p>
        </w:tc>
        <w:tc>
          <w:tcPr>
            <w:tcW w:w="0" w:type="auto"/>
            <w:gridSpan w:val="2"/>
          </w:tcPr>
          <w:p w14:paraId="09C8BDCF" w14:textId="77777777" w:rsidR="000634DD" w:rsidRPr="006F499E" w:rsidRDefault="000634DD" w:rsidP="0094233B">
            <w:pPr>
              <w:cnfStyle w:val="000000000000" w:firstRow="0" w:lastRow="0" w:firstColumn="0" w:lastColumn="0" w:oddVBand="0" w:evenVBand="0" w:oddHBand="0" w:evenHBand="0" w:firstRowFirstColumn="0" w:firstRowLastColumn="0" w:lastRowFirstColumn="0" w:lastRowLastColumn="0"/>
              <w:rPr>
                <w:b/>
                <w:bCs/>
                <w:color w:val="1F497D" w:themeColor="text2"/>
                <w:sz w:val="24"/>
                <w:szCs w:val="24"/>
              </w:rPr>
            </w:pPr>
            <w:r w:rsidRPr="006F499E">
              <w:rPr>
                <w:b/>
                <w:bCs/>
                <w:color w:val="1F497D" w:themeColor="text2"/>
                <w:sz w:val="24"/>
                <w:szCs w:val="24"/>
              </w:rPr>
              <w:t>Capacity Details</w:t>
            </w:r>
          </w:p>
        </w:tc>
      </w:tr>
      <w:tr w:rsidR="000634DD" w14:paraId="42C9531F" w14:textId="77777777" w:rsidTr="0094233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Pr>
          <w:p w14:paraId="5AD76E87" w14:textId="77777777" w:rsidR="000634DD" w:rsidRPr="006F499E" w:rsidRDefault="000634DD" w:rsidP="0094233B">
            <w:pPr>
              <w:rPr>
                <w:b w:val="0"/>
                <w:bCs w:val="0"/>
              </w:rPr>
            </w:pPr>
            <w:r w:rsidRPr="006F499E">
              <w:rPr>
                <w:b w:val="0"/>
                <w:bCs w:val="0"/>
              </w:rPr>
              <w:t>Field</w:t>
            </w:r>
          </w:p>
        </w:tc>
        <w:tc>
          <w:tcPr>
            <w:tcW w:w="0" w:type="auto"/>
          </w:tcPr>
          <w:p w14:paraId="15B828D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c>
          <w:tcPr>
            <w:tcW w:w="0" w:type="auto"/>
          </w:tcPr>
          <w:p w14:paraId="55041E0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Field</w:t>
            </w:r>
          </w:p>
        </w:tc>
        <w:tc>
          <w:tcPr>
            <w:tcW w:w="0" w:type="auto"/>
          </w:tcPr>
          <w:p w14:paraId="1A01669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r>
      <w:tr w:rsidR="000634DD" w14:paraId="17B15BB1"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4086A2CE" w14:textId="77777777" w:rsidR="000634DD" w:rsidRPr="006F499E" w:rsidRDefault="000634DD" w:rsidP="0094233B">
            <w:pPr>
              <w:rPr>
                <w:b w:val="0"/>
                <w:bCs w:val="0"/>
              </w:rPr>
            </w:pPr>
            <w:r w:rsidRPr="006F499E">
              <w:rPr>
                <w:b w:val="0"/>
                <w:bCs w:val="0"/>
              </w:rPr>
              <w:t>Gross Tonnage (GT)</w:t>
            </w:r>
          </w:p>
        </w:tc>
        <w:tc>
          <w:tcPr>
            <w:tcW w:w="0" w:type="auto"/>
          </w:tcPr>
          <w:p w14:paraId="08208AD0"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12857 GT</w:t>
            </w:r>
          </w:p>
        </w:tc>
        <w:tc>
          <w:tcPr>
            <w:tcW w:w="0" w:type="auto"/>
          </w:tcPr>
          <w:p w14:paraId="6379F619"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Deadweight (DWT)</w:t>
            </w:r>
          </w:p>
        </w:tc>
        <w:tc>
          <w:tcPr>
            <w:tcW w:w="0" w:type="auto"/>
          </w:tcPr>
          <w:p w14:paraId="58E3012F"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26483 DWT</w:t>
            </w:r>
          </w:p>
        </w:tc>
      </w:tr>
      <w:tr w:rsidR="000634DD" w14:paraId="7953BA74" w14:textId="77777777" w:rsidTr="0094233B">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tcPr>
          <w:p w14:paraId="0A175332" w14:textId="77777777" w:rsidR="000634DD" w:rsidRPr="006F499E" w:rsidRDefault="000634DD" w:rsidP="0094233B">
            <w:pPr>
              <w:rPr>
                <w:b w:val="0"/>
                <w:bCs w:val="0"/>
              </w:rPr>
            </w:pPr>
            <w:r w:rsidRPr="006F499E">
              <w:rPr>
                <w:b w:val="0"/>
                <w:bCs w:val="0"/>
              </w:rPr>
              <w:t>Net Tonnage (NT)</w:t>
            </w:r>
          </w:p>
        </w:tc>
        <w:tc>
          <w:tcPr>
            <w:tcW w:w="0" w:type="auto"/>
          </w:tcPr>
          <w:p w14:paraId="3BDF59FD"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71128 NT</w:t>
            </w:r>
          </w:p>
        </w:tc>
        <w:tc>
          <w:tcPr>
            <w:tcW w:w="0" w:type="auto"/>
          </w:tcPr>
          <w:p w14:paraId="028C1AED"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Cargo Capacity (m³ / barrels)</w:t>
            </w:r>
          </w:p>
        </w:tc>
        <w:tc>
          <w:tcPr>
            <w:tcW w:w="0" w:type="auto"/>
          </w:tcPr>
          <w:p w14:paraId="53F1ABAC"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263968 m³</w:t>
            </w:r>
          </w:p>
        </w:tc>
      </w:tr>
      <w:tr w:rsidR="000634DD" w14:paraId="5EBA5235" w14:textId="77777777" w:rsidTr="0094233B">
        <w:trPr>
          <w:trHeight w:val="482"/>
        </w:trPr>
        <w:tc>
          <w:tcPr>
            <w:cnfStyle w:val="001000000000" w:firstRow="0" w:lastRow="0" w:firstColumn="1" w:lastColumn="0" w:oddVBand="0" w:evenVBand="0" w:oddHBand="0" w:evenHBand="0" w:firstRowFirstColumn="0" w:firstRowLastColumn="0" w:lastRowFirstColumn="0" w:lastRowLastColumn="0"/>
            <w:tcW w:w="0" w:type="auto"/>
          </w:tcPr>
          <w:p w14:paraId="1C24E43C" w14:textId="77777777" w:rsidR="000634DD" w:rsidRPr="006F499E" w:rsidRDefault="000634DD" w:rsidP="0094233B">
            <w:pPr>
              <w:rPr>
                <w:b w:val="0"/>
                <w:bCs w:val="0"/>
              </w:rPr>
            </w:pPr>
            <w:r w:rsidRPr="006F499E">
              <w:rPr>
                <w:b w:val="0"/>
                <w:bCs w:val="0"/>
              </w:rPr>
              <w:t>Classification Society</w:t>
            </w:r>
          </w:p>
        </w:tc>
        <w:tc>
          <w:tcPr>
            <w:tcW w:w="0" w:type="auto"/>
          </w:tcPr>
          <w:p w14:paraId="4E54A172"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ABS</w:t>
            </w:r>
          </w:p>
        </w:tc>
        <w:tc>
          <w:tcPr>
            <w:tcW w:w="0" w:type="auto"/>
          </w:tcPr>
          <w:p w14:paraId="1FC26F7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Number of Cargo Tanks</w:t>
            </w:r>
          </w:p>
        </w:tc>
        <w:tc>
          <w:tcPr>
            <w:tcW w:w="0" w:type="auto"/>
          </w:tcPr>
          <w:p w14:paraId="013B65B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24 tanks</w:t>
            </w:r>
          </w:p>
        </w:tc>
      </w:tr>
      <w:tr w:rsidR="000634DD" w14:paraId="12091875" w14:textId="77777777" w:rsidTr="0094233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Pr>
          <w:p w14:paraId="2CF09997" w14:textId="77777777" w:rsidR="000634DD" w:rsidRPr="006F499E" w:rsidRDefault="000634DD" w:rsidP="0094233B">
            <w:pPr>
              <w:rPr>
                <w:b w:val="0"/>
                <w:bCs w:val="0"/>
              </w:rPr>
            </w:pPr>
            <w:r w:rsidRPr="006F499E">
              <w:rPr>
                <w:b w:val="0"/>
                <w:bCs w:val="0"/>
              </w:rPr>
              <w:t>Main Engine Type</w:t>
            </w:r>
          </w:p>
        </w:tc>
        <w:tc>
          <w:tcPr>
            <w:tcW w:w="0" w:type="auto"/>
          </w:tcPr>
          <w:p w14:paraId="25410F1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Yanmar</w:t>
            </w:r>
          </w:p>
        </w:tc>
        <w:tc>
          <w:tcPr>
            <w:tcW w:w="0" w:type="auto"/>
          </w:tcPr>
          <w:p w14:paraId="4BECF25F"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Pumping Capacity (m³/</w:t>
            </w:r>
            <w:proofErr w:type="spellStart"/>
            <w:r>
              <w:t>hr</w:t>
            </w:r>
            <w:proofErr w:type="spellEnd"/>
            <w:r>
              <w:t>)</w:t>
            </w:r>
          </w:p>
        </w:tc>
        <w:tc>
          <w:tcPr>
            <w:tcW w:w="0" w:type="auto"/>
          </w:tcPr>
          <w:p w14:paraId="5C1AFA81"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1443 m³/h</w:t>
            </w:r>
          </w:p>
        </w:tc>
      </w:tr>
      <w:tr w:rsidR="000634DD" w14:paraId="04A11D4A"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01FC0212" w14:textId="77777777" w:rsidR="000634DD" w:rsidRPr="006F499E" w:rsidRDefault="000634DD" w:rsidP="0094233B">
            <w:pPr>
              <w:rPr>
                <w:b w:val="0"/>
                <w:bCs w:val="0"/>
              </w:rPr>
            </w:pPr>
            <w:r w:rsidRPr="006F499E">
              <w:rPr>
                <w:b w:val="0"/>
                <w:bCs w:val="0"/>
              </w:rPr>
              <w:t>Speed (knots)</w:t>
            </w:r>
          </w:p>
        </w:tc>
        <w:tc>
          <w:tcPr>
            <w:tcW w:w="0" w:type="auto"/>
          </w:tcPr>
          <w:p w14:paraId="3BE81D8B"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12.6 knots</w:t>
            </w:r>
          </w:p>
        </w:tc>
        <w:tc>
          <w:tcPr>
            <w:tcW w:w="0" w:type="auto"/>
          </w:tcPr>
          <w:p w14:paraId="52C22F65"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p>
        </w:tc>
        <w:tc>
          <w:tcPr>
            <w:tcW w:w="0" w:type="auto"/>
          </w:tcPr>
          <w:p w14:paraId="7EA1149F"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p>
        </w:tc>
      </w:tr>
    </w:tbl>
    <w:p w14:paraId="77606941" w14:textId="77777777" w:rsidR="000634DD" w:rsidRDefault="000634DD">
      <w:pPr>
        <w:rPr>
          <w:b/>
          <w:bCs/>
        </w:rPr>
      </w:pPr>
    </w:p>
    <w:p w14:paraId="0C7C6A03" w14:textId="77777777" w:rsidR="000634DD" w:rsidRPr="000634DD" w:rsidRDefault="000634DD">
      <w:pPr>
        <w:rPr>
          <w:b/>
          <w:bCs/>
        </w:rPr>
      </w:pPr>
    </w:p>
    <w:p w14:paraId="751486FE" w14:textId="402D00FB" w:rsidR="006B65E1" w:rsidRDefault="00000000">
      <w:pPr>
        <w:pStyle w:val="Heading2"/>
      </w:pPr>
      <w:r>
        <w:lastRenderedPageBreak/>
        <w:t xml:space="preserve">Section </w:t>
      </w:r>
      <w:r w:rsidR="007C06BD">
        <w:t>2</w:t>
      </w:r>
      <w:r>
        <w:t xml:space="preserve"> – Deal Terms</w:t>
      </w:r>
    </w:p>
    <w:tbl>
      <w:tblPr>
        <w:tblStyle w:val="TableGrid"/>
        <w:tblW w:w="0" w:type="auto"/>
        <w:tblLook w:val="04A0" w:firstRow="1" w:lastRow="0" w:firstColumn="1" w:lastColumn="0" w:noHBand="0" w:noVBand="1"/>
      </w:tblPr>
      <w:tblGrid>
        <w:gridCol w:w="4314"/>
        <w:gridCol w:w="4316"/>
      </w:tblGrid>
      <w:tr w:rsidR="006B65E1" w14:paraId="611BD958" w14:textId="77777777" w:rsidTr="003B378E">
        <w:tc>
          <w:tcPr>
            <w:tcW w:w="4320" w:type="dxa"/>
          </w:tcPr>
          <w:p w14:paraId="2F8BBB2E" w14:textId="77777777" w:rsidR="006B65E1" w:rsidRDefault="00000000">
            <w:r>
              <w:t>Field</w:t>
            </w:r>
          </w:p>
        </w:tc>
        <w:tc>
          <w:tcPr>
            <w:tcW w:w="4320" w:type="dxa"/>
          </w:tcPr>
          <w:p w14:paraId="1E98A5C3" w14:textId="77777777" w:rsidR="006B65E1" w:rsidRDefault="00000000">
            <w:r>
              <w:t>Placeholder</w:t>
            </w:r>
          </w:p>
        </w:tc>
      </w:tr>
      <w:tr w:rsidR="006B65E1" w14:paraId="07963B70" w14:textId="77777777" w:rsidTr="003B378E">
        <w:tc>
          <w:tcPr>
            <w:tcW w:w="4320" w:type="dxa"/>
          </w:tcPr>
          <w:p w14:paraId="046DE4F5" w14:textId="77777777" w:rsidR="006B65E1" w:rsidRDefault="00000000">
            <w:r>
              <w:t>Commodity</w:t>
            </w:r>
          </w:p>
        </w:tc>
        <w:tc>
          <w:tcPr>
            <w:tcW w:w="4320" w:type="dxa"/>
          </w:tcPr>
          <w:p w14:paraId="06F53245" w14:textId="77777777" w:rsidR="006B65E1" w:rsidRDefault="00000000">
            <w:r>
              <w:t>Diesel Fuel</w:t>
            </w:r>
          </w:p>
        </w:tc>
      </w:tr>
      <w:tr w:rsidR="006B65E1" w14:paraId="5726ACF8" w14:textId="77777777" w:rsidTr="003B378E">
        <w:tc>
          <w:tcPr>
            <w:tcW w:w="4320" w:type="dxa"/>
          </w:tcPr>
          <w:p w14:paraId="2972FE46" w14:textId="77777777" w:rsidR="006B65E1" w:rsidRDefault="00000000">
            <w:r>
              <w:t>Specification / Appearance</w:t>
            </w:r>
          </w:p>
        </w:tc>
        <w:tc>
          <w:tcPr>
            <w:tcW w:w="4320" w:type="dxa"/>
          </w:tcPr>
          <w:p w14:paraId="3B917AF4" w14:textId="77777777" w:rsidR="006B65E1" w:rsidRDefault="00000000">
            <w:r>
              <w:t>ASTM D975</w:t>
            </w:r>
          </w:p>
        </w:tc>
      </w:tr>
      <w:tr w:rsidR="006B65E1" w14:paraId="3FDB2808" w14:textId="77777777" w:rsidTr="003B378E">
        <w:tc>
          <w:tcPr>
            <w:tcW w:w="4320" w:type="dxa"/>
          </w:tcPr>
          <w:p w14:paraId="01C68721" w14:textId="77777777" w:rsidR="006B65E1" w:rsidRDefault="00000000">
            <w:r>
              <w:t>Shipping Terms (Incoterms)</w:t>
            </w:r>
          </w:p>
        </w:tc>
        <w:tc>
          <w:tcPr>
            <w:tcW w:w="4320" w:type="dxa"/>
          </w:tcPr>
          <w:p w14:paraId="383AB915" w14:textId="77777777" w:rsidR="006B65E1" w:rsidRDefault="00000000">
            <w:r>
              <w:t>MV Hapag-Lloyd Express</w:t>
            </w:r>
          </w:p>
        </w:tc>
      </w:tr>
      <w:tr w:rsidR="006B65E1" w14:paraId="504FFCB8" w14:textId="77777777" w:rsidTr="003B378E">
        <w:tc>
          <w:tcPr>
            <w:tcW w:w="4320" w:type="dxa"/>
          </w:tcPr>
          <w:p w14:paraId="559B9DBC" w14:textId="77777777" w:rsidR="006B65E1" w:rsidRDefault="00000000">
            <w:r>
              <w:t>Origin</w:t>
            </w:r>
          </w:p>
        </w:tc>
        <w:tc>
          <w:tcPr>
            <w:tcW w:w="4320" w:type="dxa"/>
          </w:tcPr>
          <w:p w14:paraId="4DFF258A" w14:textId="77777777" w:rsidR="006B65E1" w:rsidRDefault="00000000">
            <w:r>
              <w:t>Port of Jebel Ali</w:t>
            </w:r>
          </w:p>
        </w:tc>
      </w:tr>
      <w:tr w:rsidR="006B65E1" w14:paraId="68624A99" w14:textId="77777777" w:rsidTr="003B378E">
        <w:tc>
          <w:tcPr>
            <w:tcW w:w="4320" w:type="dxa"/>
          </w:tcPr>
          <w:p w14:paraId="279EF3AA" w14:textId="77777777" w:rsidR="006B65E1" w:rsidRDefault="00000000">
            <w:r>
              <w:t>Total / Contract Quantity</w:t>
            </w:r>
          </w:p>
        </w:tc>
        <w:tc>
          <w:tcPr>
            <w:tcW w:w="4320" w:type="dxa"/>
          </w:tcPr>
          <w:p w14:paraId="17F68BEA" w14:textId="77777777" w:rsidR="006B65E1" w:rsidRDefault="00000000">
            <w:r>
              <w:t>1711 MT</w:t>
            </w:r>
          </w:p>
        </w:tc>
      </w:tr>
      <w:tr w:rsidR="006B65E1" w14:paraId="4D573049" w14:textId="77777777" w:rsidTr="003B378E">
        <w:tc>
          <w:tcPr>
            <w:tcW w:w="4320" w:type="dxa"/>
          </w:tcPr>
          <w:p w14:paraId="1DD4D16F" w14:textId="77777777" w:rsidR="006B65E1" w:rsidRDefault="00000000">
            <w:r>
              <w:t>Monthly Delivery</w:t>
            </w:r>
          </w:p>
        </w:tc>
        <w:tc>
          <w:tcPr>
            <w:tcW w:w="4320" w:type="dxa"/>
          </w:tcPr>
          <w:p w14:paraId="087360DA" w14:textId="77777777" w:rsidR="006B65E1" w:rsidRDefault="00000000">
            <w:r>
              <w:t>1984 MT</w:t>
            </w:r>
          </w:p>
        </w:tc>
      </w:tr>
      <w:tr w:rsidR="006B65E1" w14:paraId="405FAE07" w14:textId="77777777" w:rsidTr="003B378E">
        <w:tc>
          <w:tcPr>
            <w:tcW w:w="4320" w:type="dxa"/>
          </w:tcPr>
          <w:p w14:paraId="24E436FD" w14:textId="77777777" w:rsidR="006B65E1" w:rsidRDefault="00000000">
            <w:r>
              <w:t>Contract Duration</w:t>
            </w:r>
          </w:p>
        </w:tc>
        <w:tc>
          <w:tcPr>
            <w:tcW w:w="4320" w:type="dxa"/>
          </w:tcPr>
          <w:p w14:paraId="621E52E9" w14:textId="77777777" w:rsidR="006B65E1" w:rsidRDefault="00000000">
            <w:r>
              <w:t>18 months</w:t>
            </w:r>
          </w:p>
        </w:tc>
      </w:tr>
      <w:tr w:rsidR="006B65E1" w14:paraId="6C0FC962" w14:textId="77777777" w:rsidTr="003B378E">
        <w:tc>
          <w:tcPr>
            <w:tcW w:w="4320" w:type="dxa"/>
          </w:tcPr>
          <w:p w14:paraId="31A42646" w14:textId="77777777" w:rsidR="006B65E1" w:rsidRDefault="00000000">
            <w:r>
              <w:t>Inspection</w:t>
            </w:r>
          </w:p>
        </w:tc>
        <w:tc>
          <w:tcPr>
            <w:tcW w:w="4320" w:type="dxa"/>
          </w:tcPr>
          <w:p w14:paraId="015D1C35" w14:textId="77777777" w:rsidR="006B65E1" w:rsidRDefault="00000000">
            <w:r>
              <w:t>TUV</w:t>
            </w:r>
          </w:p>
        </w:tc>
      </w:tr>
      <w:tr w:rsidR="006B65E1" w14:paraId="5A335F77" w14:textId="77777777" w:rsidTr="003B378E">
        <w:tc>
          <w:tcPr>
            <w:tcW w:w="4320" w:type="dxa"/>
          </w:tcPr>
          <w:p w14:paraId="34ADB448" w14:textId="77777777" w:rsidR="006B65E1" w:rsidRDefault="00000000">
            <w:r>
              <w:t>Price</w:t>
            </w:r>
          </w:p>
        </w:tc>
        <w:tc>
          <w:tcPr>
            <w:tcW w:w="4320" w:type="dxa"/>
          </w:tcPr>
          <w:p w14:paraId="06EA00F5" w14:textId="77777777" w:rsidR="006B65E1" w:rsidRDefault="00000000">
            <w:r>
              <w:t>$597/MT</w:t>
            </w:r>
          </w:p>
        </w:tc>
      </w:tr>
      <w:tr w:rsidR="006B65E1" w14:paraId="66ED5A58" w14:textId="77777777" w:rsidTr="003B378E">
        <w:tc>
          <w:tcPr>
            <w:tcW w:w="4320" w:type="dxa"/>
          </w:tcPr>
          <w:p w14:paraId="7FE2355D" w14:textId="77777777" w:rsidR="006B65E1" w:rsidRDefault="00000000">
            <w:r>
              <w:t>Payment Terms</w:t>
            </w:r>
          </w:p>
        </w:tc>
        <w:tc>
          <w:tcPr>
            <w:tcW w:w="4320" w:type="dxa"/>
          </w:tcPr>
          <w:p w14:paraId="24262886" w14:textId="77777777" w:rsidR="006B65E1" w:rsidRDefault="00000000">
            <w:r>
              <w:t>Documentary Collection</w:t>
            </w:r>
          </w:p>
        </w:tc>
      </w:tr>
      <w:tr w:rsidR="006B65E1" w14:paraId="70F1A7F4" w14:textId="77777777" w:rsidTr="003B378E">
        <w:tc>
          <w:tcPr>
            <w:tcW w:w="4320" w:type="dxa"/>
          </w:tcPr>
          <w:p w14:paraId="3AAFCE9E" w14:textId="77777777" w:rsidR="006B65E1" w:rsidRDefault="00000000">
            <w:r>
              <w:t>Total Contract Value</w:t>
            </w:r>
          </w:p>
        </w:tc>
        <w:tc>
          <w:tcPr>
            <w:tcW w:w="4320" w:type="dxa"/>
          </w:tcPr>
          <w:p w14:paraId="0596456A" w14:textId="77777777" w:rsidR="006B65E1" w:rsidRDefault="00000000">
            <w:r>
              <w:t>$474/MT</w:t>
            </w:r>
          </w:p>
        </w:tc>
      </w:tr>
      <w:tr w:rsidR="006B65E1" w14:paraId="71F15107" w14:textId="77777777" w:rsidTr="003B378E">
        <w:tc>
          <w:tcPr>
            <w:tcW w:w="4320" w:type="dxa"/>
          </w:tcPr>
          <w:p w14:paraId="01C5418B" w14:textId="77777777" w:rsidR="006B65E1" w:rsidRDefault="00000000">
            <w:r>
              <w:t>Insurance</w:t>
            </w:r>
          </w:p>
        </w:tc>
        <w:tc>
          <w:tcPr>
            <w:tcW w:w="4320" w:type="dxa"/>
          </w:tcPr>
          <w:p w14:paraId="07701564" w14:textId="77777777" w:rsidR="006B65E1" w:rsidRDefault="00000000">
            <w:r>
              <w:t>Hull &amp; Machinery Insurance</w:t>
            </w:r>
          </w:p>
        </w:tc>
      </w:tr>
      <w:tr w:rsidR="006B65E1" w14:paraId="13608B39" w14:textId="77777777" w:rsidTr="003B378E">
        <w:tc>
          <w:tcPr>
            <w:tcW w:w="4320" w:type="dxa"/>
          </w:tcPr>
          <w:p w14:paraId="51BE771D" w14:textId="77777777" w:rsidR="006B65E1" w:rsidRDefault="00000000">
            <w:r>
              <w:t>Performance Bond</w:t>
            </w:r>
          </w:p>
        </w:tc>
        <w:tc>
          <w:tcPr>
            <w:tcW w:w="4320" w:type="dxa"/>
          </w:tcPr>
          <w:p w14:paraId="12EC6EBA" w14:textId="77777777" w:rsidR="006B65E1" w:rsidRDefault="00000000">
            <w:r>
              <w:t>10% of contract value</w:t>
            </w:r>
          </w:p>
        </w:tc>
      </w:tr>
      <w:tr w:rsidR="006B65E1" w14:paraId="06AA5EDE" w14:textId="77777777" w:rsidTr="003B378E">
        <w:tc>
          <w:tcPr>
            <w:tcW w:w="4320" w:type="dxa"/>
          </w:tcPr>
          <w:p w14:paraId="79C9BF47" w14:textId="77777777" w:rsidR="006B65E1" w:rsidRDefault="00000000">
            <w:r>
              <w:t>Quality Guarantee</w:t>
            </w:r>
          </w:p>
        </w:tc>
        <w:tc>
          <w:tcPr>
            <w:tcW w:w="4320" w:type="dxa"/>
          </w:tcPr>
          <w:p w14:paraId="4BBC0220" w14:textId="77777777" w:rsidR="006B65E1" w:rsidRDefault="00000000">
            <w:r>
              <w:t>Industrial Grade</w:t>
            </w:r>
          </w:p>
        </w:tc>
      </w:tr>
      <w:tr w:rsidR="006B65E1" w14:paraId="3AC88F4E" w14:textId="77777777" w:rsidTr="003B378E">
        <w:tc>
          <w:tcPr>
            <w:tcW w:w="4320" w:type="dxa"/>
          </w:tcPr>
          <w:p w14:paraId="51062AF0" w14:textId="77777777" w:rsidR="006B65E1" w:rsidRDefault="00000000">
            <w:r>
              <w:t>Shipping Documents</w:t>
            </w:r>
          </w:p>
        </w:tc>
        <w:tc>
          <w:tcPr>
            <w:tcW w:w="4320" w:type="dxa"/>
          </w:tcPr>
          <w:p w14:paraId="74AA0D2E" w14:textId="77777777" w:rsidR="006B65E1" w:rsidRDefault="00000000">
            <w:r>
              <w:t>MV Adriatic Crown</w:t>
            </w:r>
          </w:p>
        </w:tc>
      </w:tr>
      <w:tr w:rsidR="006B65E1" w14:paraId="543409A1" w14:textId="77777777" w:rsidTr="003B378E">
        <w:tc>
          <w:tcPr>
            <w:tcW w:w="4320" w:type="dxa"/>
          </w:tcPr>
          <w:p w14:paraId="3B2E64E6" w14:textId="77777777" w:rsidR="006B65E1" w:rsidRDefault="00000000">
            <w:r>
              <w:t>IMO Number</w:t>
            </w:r>
          </w:p>
        </w:tc>
        <w:tc>
          <w:tcPr>
            <w:tcW w:w="4320" w:type="dxa"/>
          </w:tcPr>
          <w:p w14:paraId="7DE1A2EB" w14:textId="77777777" w:rsidR="006B65E1" w:rsidRDefault="00000000">
            <w:r>
              <w:t>IMO9943914</w:t>
            </w:r>
          </w:p>
        </w:tc>
      </w:tr>
      <w:tr w:rsidR="006B65E1" w14:paraId="19C29FDF" w14:textId="77777777" w:rsidTr="003B378E">
        <w:tc>
          <w:tcPr>
            <w:tcW w:w="4320" w:type="dxa"/>
          </w:tcPr>
          <w:p w14:paraId="6B6253DB" w14:textId="77777777" w:rsidR="006B65E1" w:rsidRDefault="00000000">
            <w:r>
              <w:t>Vessel Type</w:t>
            </w:r>
          </w:p>
        </w:tc>
        <w:tc>
          <w:tcPr>
            <w:tcW w:w="4320" w:type="dxa"/>
          </w:tcPr>
          <w:p w14:paraId="3637E7C1" w14:textId="77777777" w:rsidR="006B65E1" w:rsidRDefault="00000000">
            <w:r>
              <w:t>MV Canary Current</w:t>
            </w:r>
          </w:p>
        </w:tc>
      </w:tr>
      <w:tr w:rsidR="006B65E1" w14:paraId="4A5DE222" w14:textId="77777777" w:rsidTr="003B378E">
        <w:tc>
          <w:tcPr>
            <w:tcW w:w="4320" w:type="dxa"/>
          </w:tcPr>
          <w:p w14:paraId="5A7BEFCC" w14:textId="77777777" w:rsidR="006B65E1" w:rsidRDefault="00000000">
            <w:r>
              <w:t>Year Built</w:t>
            </w:r>
          </w:p>
        </w:tc>
        <w:tc>
          <w:tcPr>
            <w:tcW w:w="4320" w:type="dxa"/>
          </w:tcPr>
          <w:p w14:paraId="5FAB5161" w14:textId="77777777" w:rsidR="006B65E1" w:rsidRDefault="00000000">
            <w:r>
              <w:t>1997</w:t>
            </w:r>
          </w:p>
        </w:tc>
      </w:tr>
      <w:tr w:rsidR="006B65E1" w14:paraId="1FE56CDC" w14:textId="77777777" w:rsidTr="003B378E">
        <w:tc>
          <w:tcPr>
            <w:tcW w:w="4320" w:type="dxa"/>
          </w:tcPr>
          <w:p w14:paraId="0EB921C6" w14:textId="77777777" w:rsidR="006B65E1" w:rsidRDefault="00000000">
            <w:r>
              <w:t>Length Overall</w:t>
            </w:r>
          </w:p>
        </w:tc>
        <w:tc>
          <w:tcPr>
            <w:tcW w:w="4320" w:type="dxa"/>
          </w:tcPr>
          <w:p w14:paraId="6F516039" w14:textId="77777777" w:rsidR="006B65E1" w:rsidRDefault="00000000">
            <w:r>
              <w:t>193 m</w:t>
            </w:r>
          </w:p>
        </w:tc>
      </w:tr>
      <w:tr w:rsidR="006B65E1" w14:paraId="7F3FE94F" w14:textId="77777777" w:rsidTr="003B378E">
        <w:tc>
          <w:tcPr>
            <w:tcW w:w="4320" w:type="dxa"/>
          </w:tcPr>
          <w:p w14:paraId="3F8DFB07" w14:textId="77777777" w:rsidR="006B65E1" w:rsidRDefault="00000000">
            <w:r>
              <w:t>Deadweight</w:t>
            </w:r>
          </w:p>
        </w:tc>
        <w:tc>
          <w:tcPr>
            <w:tcW w:w="4320" w:type="dxa"/>
          </w:tcPr>
          <w:p w14:paraId="44E423D8" w14:textId="77777777" w:rsidR="006B65E1" w:rsidRDefault="00000000">
            <w:r>
              <w:t>26483 DWT</w:t>
            </w:r>
          </w:p>
        </w:tc>
      </w:tr>
      <w:tr w:rsidR="006B65E1" w14:paraId="2FAC4FAA" w14:textId="77777777" w:rsidTr="003B378E">
        <w:tc>
          <w:tcPr>
            <w:tcW w:w="4320" w:type="dxa"/>
          </w:tcPr>
          <w:p w14:paraId="51E685B7" w14:textId="77777777" w:rsidR="006B65E1" w:rsidRDefault="00000000">
            <w:r>
              <w:t>Flag State</w:t>
            </w:r>
          </w:p>
        </w:tc>
        <w:tc>
          <w:tcPr>
            <w:tcW w:w="4320" w:type="dxa"/>
          </w:tcPr>
          <w:p w14:paraId="13A4ADCD" w14:textId="77777777" w:rsidR="006B65E1" w:rsidRDefault="00000000">
            <w:r>
              <w:t>Morocco</w:t>
            </w:r>
          </w:p>
        </w:tc>
      </w:tr>
      <w:tr w:rsidR="006B65E1" w14:paraId="6A523957" w14:textId="77777777" w:rsidTr="003B378E">
        <w:tc>
          <w:tcPr>
            <w:tcW w:w="4320" w:type="dxa"/>
          </w:tcPr>
          <w:p w14:paraId="0078FD76" w14:textId="77777777" w:rsidR="006B65E1" w:rsidRDefault="00000000">
            <w:r>
              <w:t>Gross Tonnage</w:t>
            </w:r>
          </w:p>
        </w:tc>
        <w:tc>
          <w:tcPr>
            <w:tcW w:w="4320" w:type="dxa"/>
          </w:tcPr>
          <w:p w14:paraId="3CA03D08" w14:textId="77777777" w:rsidR="006B65E1" w:rsidRDefault="00000000">
            <w:r>
              <w:t>12857 GT</w:t>
            </w:r>
          </w:p>
        </w:tc>
      </w:tr>
      <w:tr w:rsidR="006B65E1" w14:paraId="6A96D37C" w14:textId="77777777" w:rsidTr="003B378E">
        <w:tc>
          <w:tcPr>
            <w:tcW w:w="4320" w:type="dxa"/>
          </w:tcPr>
          <w:p w14:paraId="6F6EB750" w14:textId="77777777" w:rsidR="006B65E1" w:rsidRDefault="00000000">
            <w:r>
              <w:t>Owner</w:t>
            </w:r>
          </w:p>
        </w:tc>
        <w:tc>
          <w:tcPr>
            <w:tcW w:w="4320" w:type="dxa"/>
          </w:tcPr>
          <w:p w14:paraId="057B69CF" w14:textId="77777777" w:rsidR="006B65E1" w:rsidRDefault="00000000">
            <w:r>
              <w:t>Euronav NV</w:t>
            </w:r>
          </w:p>
        </w:tc>
      </w:tr>
    </w:tbl>
    <w:p w14:paraId="373C191C" w14:textId="3F51188B" w:rsidR="006B65E1" w:rsidRDefault="006B65E1"/>
    <w:p w14:paraId="179C1194" w14:textId="134E564A" w:rsidR="006B65E1" w:rsidRDefault="00000000">
      <w:pPr>
        <w:pStyle w:val="Heading2"/>
      </w:pPr>
      <w:r>
        <w:t xml:space="preserve">Section </w:t>
      </w:r>
      <w:r w:rsidR="007C06BD">
        <w:t>3</w:t>
      </w:r>
      <w:r>
        <w:t xml:space="preserve"> – Buyer's Information</w:t>
      </w:r>
    </w:p>
    <w:tbl>
      <w:tblPr>
        <w:tblStyle w:val="TableGrid"/>
        <w:tblW w:w="0" w:type="auto"/>
        <w:tblLook w:val="04A0" w:firstRow="1" w:lastRow="0" w:firstColumn="1" w:lastColumn="0" w:noHBand="0" w:noVBand="1"/>
      </w:tblPr>
      <w:tblGrid>
        <w:gridCol w:w="4314"/>
        <w:gridCol w:w="4316"/>
      </w:tblGrid>
      <w:tr w:rsidR="006B65E1" w14:paraId="7814AEE3" w14:textId="77777777" w:rsidTr="003B378E">
        <w:tc>
          <w:tcPr>
            <w:tcW w:w="4320" w:type="dxa"/>
          </w:tcPr>
          <w:p w14:paraId="595B1C67" w14:textId="77777777" w:rsidR="006B65E1" w:rsidRDefault="00000000">
            <w:r>
              <w:t>Field</w:t>
            </w:r>
          </w:p>
        </w:tc>
        <w:tc>
          <w:tcPr>
            <w:tcW w:w="4320" w:type="dxa"/>
          </w:tcPr>
          <w:p w14:paraId="175D79C1" w14:textId="77777777" w:rsidR="006B65E1" w:rsidRDefault="00000000">
            <w:r>
              <w:t>Placeholder</w:t>
            </w:r>
          </w:p>
        </w:tc>
      </w:tr>
      <w:tr w:rsidR="006B65E1" w14:paraId="54C3F197" w14:textId="77777777" w:rsidTr="003B378E">
        <w:tc>
          <w:tcPr>
            <w:tcW w:w="4320" w:type="dxa"/>
          </w:tcPr>
          <w:p w14:paraId="4C862922" w14:textId="77777777" w:rsidR="006B65E1" w:rsidRDefault="00000000">
            <w:r>
              <w:t>Buyer Name</w:t>
            </w:r>
          </w:p>
        </w:tc>
        <w:tc>
          <w:tcPr>
            <w:tcW w:w="4320" w:type="dxa"/>
          </w:tcPr>
          <w:p w14:paraId="51E4E221" w14:textId="77777777" w:rsidR="006B65E1" w:rsidRDefault="00000000">
            <w:r>
              <w:t>Ingrid Svensson</w:t>
            </w:r>
          </w:p>
        </w:tc>
      </w:tr>
      <w:tr w:rsidR="006B65E1" w14:paraId="6D1788B9" w14:textId="77777777" w:rsidTr="003B378E">
        <w:tc>
          <w:tcPr>
            <w:tcW w:w="4320" w:type="dxa"/>
          </w:tcPr>
          <w:p w14:paraId="7C181361" w14:textId="77777777" w:rsidR="006B65E1" w:rsidRDefault="00000000">
            <w:r>
              <w:t>Position</w:t>
            </w:r>
          </w:p>
        </w:tc>
        <w:tc>
          <w:tcPr>
            <w:tcW w:w="4320" w:type="dxa"/>
          </w:tcPr>
          <w:p w14:paraId="42AC7529" w14:textId="77777777" w:rsidR="006B65E1" w:rsidRDefault="00000000">
            <w:r>
              <w:t>Safety Manager</w:t>
            </w:r>
          </w:p>
        </w:tc>
      </w:tr>
      <w:tr w:rsidR="006B65E1" w14:paraId="772CF258" w14:textId="77777777" w:rsidTr="003B378E">
        <w:tc>
          <w:tcPr>
            <w:tcW w:w="4320" w:type="dxa"/>
          </w:tcPr>
          <w:p w14:paraId="3AE51173" w14:textId="77777777" w:rsidR="006B65E1" w:rsidRDefault="00000000">
            <w:r>
              <w:t>Company Registration</w:t>
            </w:r>
          </w:p>
        </w:tc>
        <w:tc>
          <w:tcPr>
            <w:tcW w:w="4320" w:type="dxa"/>
          </w:tcPr>
          <w:p w14:paraId="00DB4684" w14:textId="77777777" w:rsidR="006B65E1" w:rsidRDefault="00000000">
            <w:r>
              <w:t>REG-538474</w:t>
            </w:r>
          </w:p>
        </w:tc>
      </w:tr>
      <w:tr w:rsidR="006B65E1" w14:paraId="584C8ED5" w14:textId="77777777" w:rsidTr="003B378E">
        <w:tc>
          <w:tcPr>
            <w:tcW w:w="4320" w:type="dxa"/>
          </w:tcPr>
          <w:p w14:paraId="125A033F" w14:textId="77777777" w:rsidR="006B65E1" w:rsidRDefault="00000000">
            <w:r>
              <w:t>Company Name</w:t>
            </w:r>
          </w:p>
        </w:tc>
        <w:tc>
          <w:tcPr>
            <w:tcW w:w="4320" w:type="dxa"/>
          </w:tcPr>
          <w:p w14:paraId="223B4ED9" w14:textId="77777777" w:rsidR="006B65E1" w:rsidRDefault="00000000">
            <w:r>
              <w:t>Thiago Silva</w:t>
            </w:r>
          </w:p>
        </w:tc>
      </w:tr>
      <w:tr w:rsidR="006B65E1" w14:paraId="750CEC8F" w14:textId="77777777" w:rsidTr="003B378E">
        <w:tc>
          <w:tcPr>
            <w:tcW w:w="4320" w:type="dxa"/>
          </w:tcPr>
          <w:p w14:paraId="0C105D78" w14:textId="77777777" w:rsidR="006B65E1" w:rsidRDefault="00000000">
            <w:r>
              <w:t>Address</w:t>
            </w:r>
          </w:p>
        </w:tc>
        <w:tc>
          <w:tcPr>
            <w:tcW w:w="4320" w:type="dxa"/>
          </w:tcPr>
          <w:p w14:paraId="6ADE8122" w14:textId="77777777" w:rsidR="006B65E1" w:rsidRDefault="00000000">
            <w:r>
              <w:t>654 Cargo Boulevard, Dock Area</w:t>
            </w:r>
          </w:p>
        </w:tc>
      </w:tr>
      <w:tr w:rsidR="006B65E1" w14:paraId="2DD2A8CE" w14:textId="77777777" w:rsidTr="003B378E">
        <w:tc>
          <w:tcPr>
            <w:tcW w:w="4320" w:type="dxa"/>
          </w:tcPr>
          <w:p w14:paraId="0BDC29DB" w14:textId="77777777" w:rsidR="006B65E1" w:rsidRDefault="00000000">
            <w:r>
              <w:t>City / Country</w:t>
            </w:r>
          </w:p>
        </w:tc>
        <w:tc>
          <w:tcPr>
            <w:tcW w:w="4320" w:type="dxa"/>
          </w:tcPr>
          <w:p w14:paraId="183E6C6F" w14:textId="77777777" w:rsidR="006B65E1" w:rsidRDefault="00000000">
            <w:r>
              <w:t>Malaysia</w:t>
            </w:r>
          </w:p>
        </w:tc>
      </w:tr>
      <w:tr w:rsidR="006B65E1" w14:paraId="79AD6ADA" w14:textId="77777777" w:rsidTr="003B378E">
        <w:tc>
          <w:tcPr>
            <w:tcW w:w="4320" w:type="dxa"/>
          </w:tcPr>
          <w:p w14:paraId="05A2AF72" w14:textId="77777777" w:rsidR="006B65E1" w:rsidRDefault="00000000">
            <w:r>
              <w:t>Office Telephone</w:t>
            </w:r>
          </w:p>
        </w:tc>
        <w:tc>
          <w:tcPr>
            <w:tcW w:w="4320" w:type="dxa"/>
          </w:tcPr>
          <w:p w14:paraId="4D315C44" w14:textId="77777777" w:rsidR="006B65E1" w:rsidRDefault="00000000">
            <w:r>
              <w:t>+325-763-4004</w:t>
            </w:r>
          </w:p>
        </w:tc>
      </w:tr>
      <w:tr w:rsidR="006B65E1" w14:paraId="7143046C" w14:textId="77777777" w:rsidTr="003B378E">
        <w:tc>
          <w:tcPr>
            <w:tcW w:w="4320" w:type="dxa"/>
          </w:tcPr>
          <w:p w14:paraId="0CE91859" w14:textId="77777777" w:rsidR="006B65E1" w:rsidRDefault="00000000">
            <w:r>
              <w:t>Mobile</w:t>
            </w:r>
          </w:p>
        </w:tc>
        <w:tc>
          <w:tcPr>
            <w:tcW w:w="4320" w:type="dxa"/>
          </w:tcPr>
          <w:p w14:paraId="6557B837" w14:textId="77777777" w:rsidR="006B65E1" w:rsidRDefault="00000000">
            <w:r>
              <w:t>+427-585-1714</w:t>
            </w:r>
          </w:p>
        </w:tc>
      </w:tr>
      <w:tr w:rsidR="006B65E1" w14:paraId="64EB0255" w14:textId="77777777" w:rsidTr="003B378E">
        <w:tc>
          <w:tcPr>
            <w:tcW w:w="4320" w:type="dxa"/>
          </w:tcPr>
          <w:p w14:paraId="330D9966" w14:textId="77777777" w:rsidR="006B65E1" w:rsidRDefault="00000000">
            <w:r>
              <w:t>Fax</w:t>
            </w:r>
          </w:p>
        </w:tc>
        <w:tc>
          <w:tcPr>
            <w:tcW w:w="4320" w:type="dxa"/>
          </w:tcPr>
          <w:p w14:paraId="2BC2A2C4" w14:textId="77777777" w:rsidR="006B65E1" w:rsidRDefault="00000000">
            <w:r>
              <w:t>+388-549-8918</w:t>
            </w:r>
          </w:p>
        </w:tc>
      </w:tr>
      <w:tr w:rsidR="006B65E1" w14:paraId="4C3C5599" w14:textId="77777777" w:rsidTr="003B378E">
        <w:tc>
          <w:tcPr>
            <w:tcW w:w="4320" w:type="dxa"/>
          </w:tcPr>
          <w:p w14:paraId="26C55B82" w14:textId="77777777" w:rsidR="006B65E1" w:rsidRDefault="00000000">
            <w:r>
              <w:t>Email</w:t>
            </w:r>
          </w:p>
        </w:tc>
        <w:tc>
          <w:tcPr>
            <w:tcW w:w="4320" w:type="dxa"/>
          </w:tcPr>
          <w:p w14:paraId="7C5461E4" w14:textId="77777777" w:rsidR="006B65E1" w:rsidRDefault="00000000">
            <w:r>
              <w:t>commercial@oocl.com</w:t>
            </w:r>
          </w:p>
        </w:tc>
      </w:tr>
    </w:tbl>
    <w:p w14:paraId="396C8A9E" w14:textId="34DDB346" w:rsidR="007C06BD" w:rsidRDefault="007C06BD" w:rsidP="007C06BD"/>
    <w:p w14:paraId="186141ED" w14:textId="0DC225E7" w:rsidR="006B65E1" w:rsidRDefault="00000000">
      <w:pPr>
        <w:pStyle w:val="Heading2"/>
      </w:pPr>
      <w:r>
        <w:t xml:space="preserve">Section </w:t>
      </w:r>
      <w:r w:rsidR="007C06BD">
        <w:t>4</w:t>
      </w:r>
      <w:r>
        <w:t xml:space="preserve"> – Buyer's Bank Information</w:t>
      </w:r>
    </w:p>
    <w:p w14:paraId="662ADBC4" w14:textId="77777777" w:rsidR="006B65E1" w:rsidRPr="003B378E" w:rsidRDefault="00000000">
      <w:pPr>
        <w:rPr>
          <w:b/>
          <w:bCs/>
        </w:rPr>
      </w:pPr>
      <w:r w:rsidRPr="003B378E">
        <w:rPr>
          <w:b/>
          <w:bCs/>
        </w:rPr>
        <w:t>Issuing Bank</w:t>
      </w:r>
    </w:p>
    <w:tbl>
      <w:tblPr>
        <w:tblStyle w:val="TableGrid"/>
        <w:tblW w:w="0" w:type="auto"/>
        <w:tblLook w:val="04A0" w:firstRow="1" w:lastRow="0" w:firstColumn="1" w:lastColumn="0" w:noHBand="0" w:noVBand="1"/>
      </w:tblPr>
      <w:tblGrid>
        <w:gridCol w:w="4313"/>
        <w:gridCol w:w="4317"/>
      </w:tblGrid>
      <w:tr w:rsidR="006B65E1" w14:paraId="20DD4DF0" w14:textId="77777777" w:rsidTr="003B378E">
        <w:tc>
          <w:tcPr>
            <w:tcW w:w="4320" w:type="dxa"/>
          </w:tcPr>
          <w:p w14:paraId="153DD0A9" w14:textId="77777777" w:rsidR="006B65E1" w:rsidRDefault="00000000">
            <w:r>
              <w:t>Field</w:t>
            </w:r>
          </w:p>
        </w:tc>
        <w:tc>
          <w:tcPr>
            <w:tcW w:w="4320" w:type="dxa"/>
          </w:tcPr>
          <w:p w14:paraId="7F7AB0CB" w14:textId="77777777" w:rsidR="006B65E1" w:rsidRDefault="00000000">
            <w:r>
              <w:t>Placeholder</w:t>
            </w:r>
          </w:p>
        </w:tc>
      </w:tr>
      <w:tr w:rsidR="006B65E1" w14:paraId="2EE0496E" w14:textId="77777777" w:rsidTr="003B378E">
        <w:tc>
          <w:tcPr>
            <w:tcW w:w="4320" w:type="dxa"/>
          </w:tcPr>
          <w:p w14:paraId="6503C322" w14:textId="77777777" w:rsidR="006B65E1" w:rsidRDefault="00000000">
            <w:r>
              <w:t>Bank Name</w:t>
            </w:r>
          </w:p>
        </w:tc>
        <w:tc>
          <w:tcPr>
            <w:tcW w:w="4320" w:type="dxa"/>
          </w:tcPr>
          <w:p w14:paraId="5C61CC1D" w14:textId="77777777" w:rsidR="006B65E1" w:rsidRDefault="00000000">
            <w:r>
              <w:t>Sofia Andersson</w:t>
            </w:r>
          </w:p>
        </w:tc>
      </w:tr>
      <w:tr w:rsidR="006B65E1" w14:paraId="3D3D162B" w14:textId="77777777" w:rsidTr="003B378E">
        <w:tc>
          <w:tcPr>
            <w:tcW w:w="4320" w:type="dxa"/>
          </w:tcPr>
          <w:p w14:paraId="6D6DD314" w14:textId="77777777" w:rsidR="006B65E1" w:rsidRDefault="00000000">
            <w:r>
              <w:t>Bank Address, City, Country</w:t>
            </w:r>
          </w:p>
        </w:tc>
        <w:tc>
          <w:tcPr>
            <w:tcW w:w="4320" w:type="dxa"/>
          </w:tcPr>
          <w:p w14:paraId="2947A977" w14:textId="77777777" w:rsidR="006B65E1" w:rsidRDefault="00000000">
            <w:r>
              <w:t>987 Fleet Street, Harbor Zone</w:t>
            </w:r>
          </w:p>
        </w:tc>
      </w:tr>
      <w:tr w:rsidR="006B65E1" w14:paraId="7F3B75B3" w14:textId="77777777" w:rsidTr="003B378E">
        <w:tc>
          <w:tcPr>
            <w:tcW w:w="4320" w:type="dxa"/>
          </w:tcPr>
          <w:p w14:paraId="6B884496" w14:textId="77777777" w:rsidR="006B65E1" w:rsidRDefault="00000000">
            <w:r>
              <w:lastRenderedPageBreak/>
              <w:t>Swift Code</w:t>
            </w:r>
          </w:p>
        </w:tc>
        <w:tc>
          <w:tcPr>
            <w:tcW w:w="4320" w:type="dxa"/>
          </w:tcPr>
          <w:p w14:paraId="65BC2DF1" w14:textId="77777777" w:rsidR="006B65E1" w:rsidRDefault="00000000">
            <w:r>
              <w:t>SOHKRPE6</w:t>
            </w:r>
          </w:p>
        </w:tc>
      </w:tr>
      <w:tr w:rsidR="006B65E1" w14:paraId="0603F289" w14:textId="77777777" w:rsidTr="003B378E">
        <w:tc>
          <w:tcPr>
            <w:tcW w:w="4320" w:type="dxa"/>
          </w:tcPr>
          <w:p w14:paraId="271F5D99" w14:textId="77777777" w:rsidR="006B65E1" w:rsidRDefault="00000000">
            <w:r>
              <w:t>Telephone / Fax</w:t>
            </w:r>
          </w:p>
        </w:tc>
        <w:tc>
          <w:tcPr>
            <w:tcW w:w="4320" w:type="dxa"/>
          </w:tcPr>
          <w:p w14:paraId="79567CF0" w14:textId="77777777" w:rsidR="006B65E1" w:rsidRDefault="00000000">
            <w:r>
              <w:t>+420-798-7375</w:t>
            </w:r>
          </w:p>
        </w:tc>
      </w:tr>
      <w:tr w:rsidR="006B65E1" w14:paraId="08CDC2B7" w14:textId="77777777" w:rsidTr="003B378E">
        <w:tc>
          <w:tcPr>
            <w:tcW w:w="4320" w:type="dxa"/>
          </w:tcPr>
          <w:p w14:paraId="607C223F" w14:textId="77777777" w:rsidR="006B65E1" w:rsidRDefault="00000000">
            <w:r>
              <w:t>Account Number</w:t>
            </w:r>
          </w:p>
        </w:tc>
        <w:tc>
          <w:tcPr>
            <w:tcW w:w="4320" w:type="dxa"/>
          </w:tcPr>
          <w:p w14:paraId="153AB8BC" w14:textId="77777777" w:rsidR="006B65E1" w:rsidRDefault="00000000">
            <w:r>
              <w:t>4703</w:t>
            </w:r>
          </w:p>
        </w:tc>
      </w:tr>
      <w:tr w:rsidR="006B65E1" w14:paraId="5B7C4012" w14:textId="77777777" w:rsidTr="003B378E">
        <w:tc>
          <w:tcPr>
            <w:tcW w:w="4320" w:type="dxa"/>
          </w:tcPr>
          <w:p w14:paraId="58B3A5B8" w14:textId="77777777" w:rsidR="006B65E1" w:rsidRDefault="00000000">
            <w:r>
              <w:t>Account Name</w:t>
            </w:r>
          </w:p>
        </w:tc>
        <w:tc>
          <w:tcPr>
            <w:tcW w:w="4320" w:type="dxa"/>
          </w:tcPr>
          <w:p w14:paraId="7EE9695E" w14:textId="77777777" w:rsidR="006B65E1" w:rsidRDefault="00000000">
            <w:r>
              <w:t>Li Wei Chen</w:t>
            </w:r>
          </w:p>
        </w:tc>
      </w:tr>
      <w:tr w:rsidR="006B65E1" w14:paraId="7D7B44E9" w14:textId="77777777" w:rsidTr="003B378E">
        <w:tc>
          <w:tcPr>
            <w:tcW w:w="4320" w:type="dxa"/>
          </w:tcPr>
          <w:p w14:paraId="48B2D55F" w14:textId="77777777" w:rsidR="006B65E1" w:rsidRDefault="00000000">
            <w:r>
              <w:t>Bank Officer Name</w:t>
            </w:r>
          </w:p>
        </w:tc>
        <w:tc>
          <w:tcPr>
            <w:tcW w:w="4320" w:type="dxa"/>
          </w:tcPr>
          <w:p w14:paraId="0FB06765" w14:textId="77777777" w:rsidR="006B65E1" w:rsidRDefault="00000000">
            <w:r>
              <w:t>Astrid Nielsen</w:t>
            </w:r>
          </w:p>
        </w:tc>
      </w:tr>
      <w:tr w:rsidR="006B65E1" w14:paraId="73D7C3A7" w14:textId="77777777" w:rsidTr="003B378E">
        <w:tc>
          <w:tcPr>
            <w:tcW w:w="4320" w:type="dxa"/>
          </w:tcPr>
          <w:p w14:paraId="7D0F99D3" w14:textId="77777777" w:rsidR="006B65E1" w:rsidRDefault="00000000">
            <w:r>
              <w:t>Officer Email / Telephone</w:t>
            </w:r>
          </w:p>
        </w:tc>
        <w:tc>
          <w:tcPr>
            <w:tcW w:w="4320" w:type="dxa"/>
          </w:tcPr>
          <w:p w14:paraId="5A8D252B" w14:textId="77777777" w:rsidR="006B65E1" w:rsidRDefault="00000000">
            <w:r>
              <w:t>+276-993-3593</w:t>
            </w:r>
          </w:p>
        </w:tc>
      </w:tr>
    </w:tbl>
    <w:p w14:paraId="3779C020" w14:textId="77777777" w:rsidR="006B65E1" w:rsidRPr="003B378E" w:rsidRDefault="00000000">
      <w:pPr>
        <w:rPr>
          <w:b/>
          <w:bCs/>
        </w:rPr>
      </w:pPr>
      <w:r>
        <w:br/>
      </w:r>
      <w:r w:rsidRPr="003B378E">
        <w:rPr>
          <w:b/>
          <w:bCs/>
        </w:rPr>
        <w:t>Confirming Bank</w:t>
      </w:r>
    </w:p>
    <w:tbl>
      <w:tblPr>
        <w:tblStyle w:val="TableGrid"/>
        <w:tblW w:w="0" w:type="auto"/>
        <w:tblLook w:val="04A0" w:firstRow="1" w:lastRow="0" w:firstColumn="1" w:lastColumn="0" w:noHBand="0" w:noVBand="1"/>
      </w:tblPr>
      <w:tblGrid>
        <w:gridCol w:w="4312"/>
        <w:gridCol w:w="4318"/>
      </w:tblGrid>
      <w:tr w:rsidR="006B65E1" w14:paraId="32E63C3D" w14:textId="77777777" w:rsidTr="003B378E">
        <w:tc>
          <w:tcPr>
            <w:tcW w:w="4320" w:type="dxa"/>
          </w:tcPr>
          <w:p w14:paraId="54CC592D" w14:textId="77777777" w:rsidR="006B65E1" w:rsidRDefault="00000000">
            <w:r>
              <w:t>Field</w:t>
            </w:r>
          </w:p>
        </w:tc>
        <w:tc>
          <w:tcPr>
            <w:tcW w:w="4320" w:type="dxa"/>
          </w:tcPr>
          <w:p w14:paraId="3E85ED1D" w14:textId="77777777" w:rsidR="006B65E1" w:rsidRDefault="00000000">
            <w:r>
              <w:t>Placeholder</w:t>
            </w:r>
          </w:p>
        </w:tc>
      </w:tr>
      <w:tr w:rsidR="006B65E1" w14:paraId="45786B84" w14:textId="77777777" w:rsidTr="003B378E">
        <w:tc>
          <w:tcPr>
            <w:tcW w:w="4320" w:type="dxa"/>
          </w:tcPr>
          <w:p w14:paraId="45A1CDAC" w14:textId="77777777" w:rsidR="006B65E1" w:rsidRDefault="00000000">
            <w:r>
              <w:t>Bank Name</w:t>
            </w:r>
          </w:p>
        </w:tc>
        <w:tc>
          <w:tcPr>
            <w:tcW w:w="4320" w:type="dxa"/>
          </w:tcPr>
          <w:p w14:paraId="6B5C0D55" w14:textId="77777777" w:rsidR="006B65E1" w:rsidRDefault="00000000">
            <w:r>
              <w:t>Lucia Fernandez</w:t>
            </w:r>
          </w:p>
        </w:tc>
      </w:tr>
      <w:tr w:rsidR="006B65E1" w14:paraId="289B9934" w14:textId="77777777" w:rsidTr="003B378E">
        <w:tc>
          <w:tcPr>
            <w:tcW w:w="4320" w:type="dxa"/>
          </w:tcPr>
          <w:p w14:paraId="37C187B0" w14:textId="77777777" w:rsidR="006B65E1" w:rsidRDefault="00000000">
            <w:r>
              <w:t>Bank Address, City, Country</w:t>
            </w:r>
          </w:p>
        </w:tc>
        <w:tc>
          <w:tcPr>
            <w:tcW w:w="4320" w:type="dxa"/>
          </w:tcPr>
          <w:p w14:paraId="167F3186" w14:textId="77777777" w:rsidR="006B65E1" w:rsidRDefault="00000000">
            <w:r>
              <w:t>147 Maritime Plaza, Port District</w:t>
            </w:r>
          </w:p>
        </w:tc>
      </w:tr>
      <w:tr w:rsidR="006B65E1" w14:paraId="2FCF5068" w14:textId="77777777" w:rsidTr="003B378E">
        <w:tc>
          <w:tcPr>
            <w:tcW w:w="4320" w:type="dxa"/>
          </w:tcPr>
          <w:p w14:paraId="74512A37" w14:textId="77777777" w:rsidR="006B65E1" w:rsidRDefault="00000000">
            <w:r>
              <w:t>Swift Code</w:t>
            </w:r>
          </w:p>
        </w:tc>
        <w:tc>
          <w:tcPr>
            <w:tcW w:w="4320" w:type="dxa"/>
          </w:tcPr>
          <w:p w14:paraId="68CD8760" w14:textId="77777777" w:rsidR="006B65E1" w:rsidRDefault="00000000">
            <w:r>
              <w:t>DKFTSZY9</w:t>
            </w:r>
          </w:p>
        </w:tc>
      </w:tr>
      <w:tr w:rsidR="006B65E1" w14:paraId="63A9F1B2" w14:textId="77777777" w:rsidTr="003B378E">
        <w:tc>
          <w:tcPr>
            <w:tcW w:w="4320" w:type="dxa"/>
          </w:tcPr>
          <w:p w14:paraId="3F4C7A27" w14:textId="77777777" w:rsidR="006B65E1" w:rsidRDefault="00000000">
            <w:r>
              <w:t>Telephone / Fax</w:t>
            </w:r>
          </w:p>
        </w:tc>
        <w:tc>
          <w:tcPr>
            <w:tcW w:w="4320" w:type="dxa"/>
          </w:tcPr>
          <w:p w14:paraId="73F6F1DF" w14:textId="77777777" w:rsidR="006B65E1" w:rsidRDefault="00000000">
            <w:r>
              <w:t>+276-993-3593</w:t>
            </w:r>
          </w:p>
        </w:tc>
      </w:tr>
      <w:tr w:rsidR="006B65E1" w14:paraId="1CCFCB09" w14:textId="77777777" w:rsidTr="003B378E">
        <w:tc>
          <w:tcPr>
            <w:tcW w:w="4320" w:type="dxa"/>
          </w:tcPr>
          <w:p w14:paraId="09AA12E8" w14:textId="77777777" w:rsidR="006B65E1" w:rsidRDefault="00000000">
            <w:r>
              <w:t>Account Number</w:t>
            </w:r>
          </w:p>
        </w:tc>
        <w:tc>
          <w:tcPr>
            <w:tcW w:w="4320" w:type="dxa"/>
          </w:tcPr>
          <w:p w14:paraId="5CA40E91" w14:textId="77777777" w:rsidR="006B65E1" w:rsidRDefault="00000000">
            <w:r>
              <w:t>9317</w:t>
            </w:r>
          </w:p>
        </w:tc>
      </w:tr>
      <w:tr w:rsidR="006B65E1" w14:paraId="759EA82D" w14:textId="77777777" w:rsidTr="003B378E">
        <w:tc>
          <w:tcPr>
            <w:tcW w:w="4320" w:type="dxa"/>
          </w:tcPr>
          <w:p w14:paraId="6AACE37F" w14:textId="77777777" w:rsidR="006B65E1" w:rsidRDefault="00000000">
            <w:r>
              <w:t>Account Name</w:t>
            </w:r>
          </w:p>
        </w:tc>
        <w:tc>
          <w:tcPr>
            <w:tcW w:w="4320" w:type="dxa"/>
          </w:tcPr>
          <w:p w14:paraId="05A06711" w14:textId="77777777" w:rsidR="006B65E1" w:rsidRDefault="00000000">
            <w:r>
              <w:t>Nikolaos Papadopoulos</w:t>
            </w:r>
          </w:p>
        </w:tc>
      </w:tr>
      <w:tr w:rsidR="006B65E1" w14:paraId="266A920B" w14:textId="77777777" w:rsidTr="003B378E">
        <w:tc>
          <w:tcPr>
            <w:tcW w:w="4320" w:type="dxa"/>
          </w:tcPr>
          <w:p w14:paraId="62A6BE9B" w14:textId="77777777" w:rsidR="006B65E1" w:rsidRDefault="00000000">
            <w:r>
              <w:t>Bank Officer Name</w:t>
            </w:r>
          </w:p>
        </w:tc>
        <w:tc>
          <w:tcPr>
            <w:tcW w:w="4320" w:type="dxa"/>
          </w:tcPr>
          <w:p w14:paraId="31EB2EAE" w14:textId="77777777" w:rsidR="006B65E1" w:rsidRDefault="00000000">
            <w:r>
              <w:t>Grace O'Connor</w:t>
            </w:r>
          </w:p>
        </w:tc>
      </w:tr>
      <w:tr w:rsidR="006B65E1" w14:paraId="78B074D3" w14:textId="77777777" w:rsidTr="003B378E">
        <w:tc>
          <w:tcPr>
            <w:tcW w:w="4320" w:type="dxa"/>
          </w:tcPr>
          <w:p w14:paraId="617178C0" w14:textId="77777777" w:rsidR="006B65E1" w:rsidRDefault="00000000">
            <w:r>
              <w:t>Officer Email / Telephone</w:t>
            </w:r>
          </w:p>
        </w:tc>
        <w:tc>
          <w:tcPr>
            <w:tcW w:w="4320" w:type="dxa"/>
          </w:tcPr>
          <w:p w14:paraId="593245E6" w14:textId="77777777" w:rsidR="006B65E1" w:rsidRDefault="00000000">
            <w:r>
              <w:t>+357-153-8302</w:t>
            </w:r>
          </w:p>
        </w:tc>
      </w:tr>
    </w:tbl>
    <w:p w14:paraId="247EAE8D" w14:textId="2CA9A699" w:rsidR="006B65E1" w:rsidRDefault="006B65E1"/>
    <w:p w14:paraId="2AFB2048" w14:textId="3DB0DE45" w:rsidR="006B65E1" w:rsidRDefault="00000000">
      <w:pPr>
        <w:pStyle w:val="Heading2"/>
      </w:pPr>
      <w:r>
        <w:t xml:space="preserve">Section </w:t>
      </w:r>
      <w:r w:rsidR="007C06BD">
        <w:t>5</w:t>
      </w:r>
      <w:r>
        <w:t xml:space="preserve"> – Legal Conditions</w:t>
      </w:r>
    </w:p>
    <w:p w14:paraId="7F122173" w14:textId="77777777" w:rsidR="006B65E1" w:rsidRDefault="00000000">
      <w:r>
        <w:t>- This ICPO is Irrevocable, Confirmed, Transferable/Non-Transferable, Divisible/Undivisible, Assignable/Non-Assignable.</w:t>
      </w:r>
      <w:r>
        <w:br/>
        <w:t>- Governed by ICC 500/600.</w:t>
      </w:r>
      <w:r>
        <w:br/>
        <w:t>- Buyer commits full legal and corporate responsibility.</w:t>
      </w:r>
      <w:r>
        <w:br/>
        <w:t>- Any misrepresentation will result in liability under international trade law.</w:t>
      </w:r>
      <w:r>
        <w:br/>
      </w:r>
    </w:p>
    <w:p w14:paraId="759A3AED" w14:textId="0AAB4682" w:rsidR="006B65E1" w:rsidRDefault="00000000">
      <w:pPr>
        <w:pStyle w:val="Heading2"/>
      </w:pPr>
      <w:r>
        <w:t xml:space="preserve">Section </w:t>
      </w:r>
      <w:r w:rsidR="007C06BD">
        <w:t>6</w:t>
      </w:r>
      <w:r>
        <w:t>– Signatures</w:t>
      </w:r>
    </w:p>
    <w:tbl>
      <w:tblPr>
        <w:tblStyle w:val="TableGridLight"/>
        <w:tblW w:w="9610" w:type="dxa"/>
        <w:tblLook w:val="04A0" w:firstRow="1" w:lastRow="0" w:firstColumn="1" w:lastColumn="0" w:noHBand="0" w:noVBand="1"/>
      </w:tblPr>
      <w:tblGrid>
        <w:gridCol w:w="1431"/>
        <w:gridCol w:w="2994"/>
        <w:gridCol w:w="2226"/>
        <w:gridCol w:w="2959"/>
      </w:tblGrid>
      <w:tr w:rsidR="007C06BD" w14:paraId="1D8EB236" w14:textId="77777777" w:rsidTr="00B12C22">
        <w:trPr>
          <w:trHeight w:val="201"/>
        </w:trPr>
        <w:tc>
          <w:tcPr>
            <w:tcW w:w="4425" w:type="dxa"/>
            <w:gridSpan w:val="2"/>
          </w:tcPr>
          <w:p w14:paraId="4E23DBB9" w14:textId="577FDA18" w:rsidR="007C06BD" w:rsidRPr="007C06BD" w:rsidRDefault="007C06BD" w:rsidP="007C06BD">
            <w:pPr>
              <w:jc w:val="center"/>
              <w:rPr>
                <w:b/>
                <w:bCs/>
              </w:rPr>
            </w:pPr>
            <w:r w:rsidRPr="007C06BD">
              <w:rPr>
                <w:b/>
                <w:bCs/>
              </w:rPr>
              <w:t>Buyer Authorized Signatory</w:t>
            </w:r>
          </w:p>
        </w:tc>
        <w:tc>
          <w:tcPr>
            <w:tcW w:w="5185" w:type="dxa"/>
            <w:gridSpan w:val="2"/>
          </w:tcPr>
          <w:p w14:paraId="38B89DE8" w14:textId="5EFC1F16" w:rsidR="007C06BD" w:rsidRPr="007C06BD" w:rsidRDefault="007C06BD" w:rsidP="007C06BD">
            <w:pPr>
              <w:jc w:val="center"/>
              <w:rPr>
                <w:b/>
                <w:bCs/>
              </w:rPr>
            </w:pPr>
            <w:r w:rsidRPr="007C06BD">
              <w:rPr>
                <w:b/>
                <w:bCs/>
              </w:rPr>
              <w:t>Seller Acknowledgement</w:t>
            </w:r>
          </w:p>
        </w:tc>
      </w:tr>
      <w:tr w:rsidR="003B378E" w14:paraId="265FEA7B" w14:textId="5AE95F0D" w:rsidTr="007C06BD">
        <w:trPr>
          <w:trHeight w:val="201"/>
        </w:trPr>
        <w:tc>
          <w:tcPr>
            <w:tcW w:w="1431" w:type="dxa"/>
          </w:tcPr>
          <w:p w14:paraId="15055B42" w14:textId="04EDC822" w:rsidR="003B378E" w:rsidRDefault="003B378E" w:rsidP="003B378E">
            <w:r>
              <w:t>Field</w:t>
            </w:r>
          </w:p>
        </w:tc>
        <w:tc>
          <w:tcPr>
            <w:tcW w:w="2994" w:type="dxa"/>
          </w:tcPr>
          <w:p w14:paraId="2E6F3E24" w14:textId="31237C5F" w:rsidR="003B378E" w:rsidRDefault="003B378E" w:rsidP="003B378E">
            <w:r>
              <w:t>Placeholder</w:t>
            </w:r>
          </w:p>
        </w:tc>
        <w:tc>
          <w:tcPr>
            <w:tcW w:w="2226" w:type="dxa"/>
          </w:tcPr>
          <w:p w14:paraId="098AA170" w14:textId="3E30D163" w:rsidR="003B378E" w:rsidRDefault="003B378E" w:rsidP="003B378E">
            <w:r>
              <w:t>Field</w:t>
            </w:r>
          </w:p>
        </w:tc>
        <w:tc>
          <w:tcPr>
            <w:tcW w:w="2959" w:type="dxa"/>
          </w:tcPr>
          <w:p w14:paraId="45F0540F" w14:textId="71DDAB7D" w:rsidR="003B378E" w:rsidRDefault="003B378E" w:rsidP="003B378E">
            <w:r>
              <w:t>Placeholder</w:t>
            </w:r>
          </w:p>
        </w:tc>
      </w:tr>
      <w:tr w:rsidR="003B378E" w14:paraId="14935F14" w14:textId="0B9A1595" w:rsidTr="007C06BD">
        <w:trPr>
          <w:trHeight w:val="201"/>
        </w:trPr>
        <w:tc>
          <w:tcPr>
            <w:tcW w:w="1431" w:type="dxa"/>
          </w:tcPr>
          <w:p w14:paraId="2909BBAA" w14:textId="1C5D1844" w:rsidR="003B378E" w:rsidRDefault="003B378E">
            <w:r>
              <w:t xml:space="preserve">Name: </w:t>
            </w:r>
          </w:p>
        </w:tc>
        <w:tc>
          <w:tcPr>
            <w:tcW w:w="2994" w:type="dxa"/>
          </w:tcPr>
          <w:p w14:paraId="22017049" w14:textId="3A78B85A" w:rsidR="003B378E" w:rsidRDefault="003B378E">
            <w:r>
              <w:t>Valentina Rossi</w:t>
            </w:r>
          </w:p>
        </w:tc>
        <w:tc>
          <w:tcPr>
            <w:tcW w:w="2226" w:type="dxa"/>
          </w:tcPr>
          <w:p w14:paraId="75713F39" w14:textId="527AA64E" w:rsidR="003B378E" w:rsidRDefault="003B378E">
            <w:r>
              <w:t xml:space="preserve">Name: </w:t>
            </w:r>
          </w:p>
        </w:tc>
        <w:tc>
          <w:tcPr>
            <w:tcW w:w="2959" w:type="dxa"/>
          </w:tcPr>
          <w:p w14:paraId="313AAD67" w14:textId="464ADA46" w:rsidR="003B378E" w:rsidRDefault="003B378E">
            <w:r>
              <w:t>Nadia Popov</w:t>
            </w:r>
          </w:p>
        </w:tc>
      </w:tr>
      <w:tr w:rsidR="003B378E" w14:paraId="4F37CAE5" w14:textId="331B0BB4" w:rsidTr="007C06BD">
        <w:trPr>
          <w:trHeight w:val="201"/>
        </w:trPr>
        <w:tc>
          <w:tcPr>
            <w:tcW w:w="1431" w:type="dxa"/>
          </w:tcPr>
          <w:p w14:paraId="74B32EFF" w14:textId="6E8C04BC" w:rsidR="003B378E" w:rsidRDefault="003B378E">
            <w:r>
              <w:t xml:space="preserve">Position: </w:t>
            </w:r>
          </w:p>
        </w:tc>
        <w:tc>
          <w:tcPr>
            <w:tcW w:w="2994" w:type="dxa"/>
          </w:tcPr>
          <w:p w14:paraId="4A922F5D" w14:textId="0C9EA500" w:rsidR="003B378E" w:rsidRDefault="003B378E">
            <w:r>
              <w:t>Technical Superintendent</w:t>
            </w:r>
          </w:p>
        </w:tc>
        <w:tc>
          <w:tcPr>
            <w:tcW w:w="2226" w:type="dxa"/>
          </w:tcPr>
          <w:p w14:paraId="191ED756" w14:textId="23CBB0F2" w:rsidR="003B378E" w:rsidRDefault="003B378E">
            <w:r>
              <w:t xml:space="preserve">Position: </w:t>
            </w:r>
          </w:p>
        </w:tc>
        <w:tc>
          <w:tcPr>
            <w:tcW w:w="2959" w:type="dxa"/>
          </w:tcPr>
          <w:p w14:paraId="2F9CD694" w14:textId="5850012A" w:rsidR="003B378E" w:rsidRDefault="003B378E">
            <w:r>
              <w:t>Advisor</w:t>
            </w:r>
          </w:p>
        </w:tc>
      </w:tr>
      <w:tr w:rsidR="003B378E" w14:paraId="53ECB853" w14:textId="2EE0AB9B" w:rsidTr="007C06BD">
        <w:trPr>
          <w:trHeight w:val="211"/>
        </w:trPr>
        <w:tc>
          <w:tcPr>
            <w:tcW w:w="1431" w:type="dxa"/>
          </w:tcPr>
          <w:p w14:paraId="2A6F8610" w14:textId="00539429" w:rsidR="003B378E" w:rsidRDefault="003B378E">
            <w:r>
              <w:t xml:space="preserve">Date: </w:t>
            </w:r>
          </w:p>
        </w:tc>
        <w:tc>
          <w:tcPr>
            <w:tcW w:w="2994" w:type="dxa"/>
          </w:tcPr>
          <w:p w14:paraId="7ACD79A9" w14:textId="2167A19E" w:rsidR="003B378E" w:rsidRDefault="003B378E">
            <w:r>
              <w:t>2025-09-24</w:t>
            </w:r>
          </w:p>
        </w:tc>
        <w:tc>
          <w:tcPr>
            <w:tcW w:w="2226" w:type="dxa"/>
          </w:tcPr>
          <w:p w14:paraId="1376E99C" w14:textId="0A355942" w:rsidR="003B378E" w:rsidRDefault="003B378E">
            <w:r>
              <w:t xml:space="preserve">Date: </w:t>
            </w:r>
          </w:p>
        </w:tc>
        <w:tc>
          <w:tcPr>
            <w:tcW w:w="2959" w:type="dxa"/>
          </w:tcPr>
          <w:p w14:paraId="7C2429DA" w14:textId="3BADE928" w:rsidR="003B378E" w:rsidRDefault="003B378E">
            <w:r>
              <w:t>2025-09-24</w:t>
            </w:r>
          </w:p>
        </w:tc>
      </w:tr>
      <w:tr w:rsidR="003B378E" w14:paraId="287D171D" w14:textId="12669A84" w:rsidTr="007C06BD">
        <w:trPr>
          <w:trHeight w:val="614"/>
        </w:trPr>
        <w:tc>
          <w:tcPr>
            <w:tcW w:w="1431" w:type="dxa"/>
          </w:tcPr>
          <w:p w14:paraId="3B6819E6" w14:textId="2EB056D2" w:rsidR="003B378E" w:rsidRDefault="003B378E">
            <w:r>
              <w:t xml:space="preserve">Signature &amp; Company Seal: </w:t>
            </w:r>
          </w:p>
        </w:tc>
        <w:tc>
          <w:tcPr>
            <w:tcW w:w="2994" w:type="dxa"/>
          </w:tcPr>
          <w:p w14:paraId="0CCE8A1F" w14:textId="3DFF8018" w:rsidR="003B378E" w:rsidRDefault="003B378E">
            <w:r>
              <w:t>[Company Seal &amp; Signature]</w:t>
            </w:r>
          </w:p>
        </w:tc>
        <w:tc>
          <w:tcPr>
            <w:tcW w:w="2226" w:type="dxa"/>
          </w:tcPr>
          <w:p w14:paraId="23B66CEA" w14:textId="3F536F31" w:rsidR="003B378E" w:rsidRDefault="003B378E">
            <w:r>
              <w:t xml:space="preserve">Signature &amp; Company Seal: </w:t>
            </w:r>
          </w:p>
        </w:tc>
        <w:tc>
          <w:tcPr>
            <w:tcW w:w="2959" w:type="dxa"/>
          </w:tcPr>
          <w:p w14:paraId="0542796C" w14:textId="7EDD828A" w:rsidR="003B378E" w:rsidRDefault="003B378E">
            <w:r>
              <w:t>[Authorized Signature]</w:t>
            </w:r>
          </w:p>
        </w:tc>
      </w:tr>
    </w:tbl>
    <w:p w14:paraId="38D38392" w14:textId="295C5DAA" w:rsidR="006B65E1" w:rsidRDefault="003B378E">
      <w:r>
        <w:br/>
      </w:r>
      <w:r w:rsidR="00000000">
        <w:br/>
      </w:r>
      <w:r w:rsidR="00000000">
        <w:br/>
      </w:r>
      <w:r w:rsidR="00000000">
        <w:br/>
      </w:r>
      <w:r w:rsidR="00000000">
        <w:br/>
      </w:r>
      <w:r w:rsidR="00000000">
        <w:br/>
      </w:r>
    </w:p>
    <w:sectPr w:rsidR="006B65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6C3BE7"/>
    <w:multiLevelType w:val="multilevel"/>
    <w:tmpl w:val="803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87483">
    <w:abstractNumId w:val="8"/>
  </w:num>
  <w:num w:numId="2" w16cid:durableId="1386756548">
    <w:abstractNumId w:val="6"/>
  </w:num>
  <w:num w:numId="3" w16cid:durableId="635842557">
    <w:abstractNumId w:val="5"/>
  </w:num>
  <w:num w:numId="4" w16cid:durableId="1208491747">
    <w:abstractNumId w:val="4"/>
  </w:num>
  <w:num w:numId="5" w16cid:durableId="1948270168">
    <w:abstractNumId w:val="7"/>
  </w:num>
  <w:num w:numId="6" w16cid:durableId="836920958">
    <w:abstractNumId w:val="3"/>
  </w:num>
  <w:num w:numId="7" w16cid:durableId="2095320341">
    <w:abstractNumId w:val="2"/>
  </w:num>
  <w:num w:numId="8" w16cid:durableId="747966420">
    <w:abstractNumId w:val="1"/>
  </w:num>
  <w:num w:numId="9" w16cid:durableId="440339871">
    <w:abstractNumId w:val="0"/>
  </w:num>
  <w:num w:numId="10" w16cid:durableId="1470396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4DD"/>
    <w:rsid w:val="0015074B"/>
    <w:rsid w:val="0029639D"/>
    <w:rsid w:val="00326F90"/>
    <w:rsid w:val="003B378E"/>
    <w:rsid w:val="006B65E1"/>
    <w:rsid w:val="007C06BD"/>
    <w:rsid w:val="00AA1D8D"/>
    <w:rsid w:val="00B47730"/>
    <w:rsid w:val="00CB0664"/>
    <w:rsid w:val="00EF30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4FC84"/>
  <w14:defaultImageDpi w14:val="300"/>
  <w15:docId w15:val="{283B8B9A-004D-40FA-A96D-1970DB37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3B37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3B37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99"/>
    <w:rsid w:val="000634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680821">
      <w:bodyDiv w:val="1"/>
      <w:marLeft w:val="0"/>
      <w:marRight w:val="0"/>
      <w:marTop w:val="0"/>
      <w:marBottom w:val="0"/>
      <w:divBdr>
        <w:top w:val="none" w:sz="0" w:space="0" w:color="auto"/>
        <w:left w:val="none" w:sz="0" w:space="0" w:color="auto"/>
        <w:bottom w:val="none" w:sz="0" w:space="0" w:color="auto"/>
        <w:right w:val="none" w:sz="0" w:space="0" w:color="auto"/>
      </w:divBdr>
    </w:div>
    <w:div w:id="2026708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hp1</cp:lastModifiedBy>
  <cp:revision>2</cp:revision>
  <dcterms:created xsi:type="dcterms:W3CDTF">2025-09-17T15:33:00Z</dcterms:created>
  <dcterms:modified xsi:type="dcterms:W3CDTF">2025-09-17T15:33:00Z</dcterms:modified>
  <cp:category/>
</cp:coreProperties>
</file>