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1469E" w14:textId="77777777" w:rsidR="007C06BD" w:rsidRDefault="007C06BD" w:rsidP="003B378E">
      <w:pPr>
        <w:pStyle w:val="Heading1"/>
        <w:jc w:val="center"/>
        <w:rPr>
          <w:sz w:val="36"/>
          <w:szCs w:val="36"/>
        </w:rPr>
      </w:pPr>
    </w:p>
    <w:p w14:paraId="785E424B" w14:textId="4F0DD42B" w:rsidR="006B65E1" w:rsidRPr="003B378E" w:rsidRDefault="00000000" w:rsidP="003B378E">
      <w:pPr>
        <w:pStyle w:val="Heading1"/>
        <w:jc w:val="center"/>
        <w:rPr>
          <w:sz w:val="36"/>
          <w:szCs w:val="36"/>
        </w:rPr>
      </w:pPr>
      <w:r w:rsidRPr="003B378E">
        <w:rPr>
          <w:sz w:val="36"/>
          <w:szCs w:val="36"/>
        </w:rPr>
        <w:t>IRREVOCABLE CONFIRMED PURCHASE ORDER (ICPO)</w:t>
      </w:r>
    </w:p>
    <w:p w14:paraId="532222EB" w14:textId="77777777" w:rsidR="006B65E1" w:rsidRDefault="00000000" w:rsidP="003B378E">
      <w:pPr>
        <w:jc w:val="center"/>
      </w:pPr>
      <w:r>
        <w:t>(Prepared in accordance with ICC Rules 500/600)</w:t>
      </w:r>
      <w:r>
        <w:br/>
      </w:r>
    </w:p>
    <w:tbl>
      <w:tblPr>
        <w:tblStyle w:val="TableGridLight"/>
        <w:tblW w:w="0" w:type="auto"/>
        <w:tblLook w:val="04A0" w:firstRow="1" w:lastRow="0" w:firstColumn="1" w:lastColumn="0" w:noHBand="0" w:noVBand="1"/>
      </w:tblPr>
      <w:tblGrid>
        <w:gridCol w:w="4297"/>
        <w:gridCol w:w="4333"/>
      </w:tblGrid>
      <w:tr w:rsidR="007C06BD" w14:paraId="71AD038F" w14:textId="77777777" w:rsidTr="007C06BD">
        <w:tc>
          <w:tcPr>
            <w:tcW w:w="4428" w:type="dxa"/>
          </w:tcPr>
          <w:p w14:paraId="34B62E55" w14:textId="774D5DAD" w:rsidR="007C06BD" w:rsidRDefault="007C06BD" w:rsidP="007C06BD">
            <w:pPr>
              <w:pStyle w:val="NoSpacing"/>
              <w:rPr>
                <w:spacing w:val="-2"/>
              </w:rPr>
            </w:pPr>
            <w:r w:rsidRPr="006F499E">
              <w:t>Field</w:t>
            </w:r>
          </w:p>
        </w:tc>
        <w:tc>
          <w:tcPr>
            <w:tcW w:w="4428" w:type="dxa"/>
          </w:tcPr>
          <w:p w14:paraId="4C1C3869" w14:textId="6E0FA9E9" w:rsidR="007C06BD" w:rsidRDefault="007C06BD" w:rsidP="007C06BD">
            <w:pPr>
              <w:pStyle w:val="NoSpacing"/>
              <w:rPr>
                <w:spacing w:val="-2"/>
              </w:rPr>
            </w:pPr>
            <w:r>
              <w:t>Placeholder</w:t>
            </w:r>
          </w:p>
        </w:tc>
      </w:tr>
      <w:tr w:rsidR="000634DD" w14:paraId="550EBBA9" w14:textId="77777777" w:rsidTr="007C06BD">
        <w:tc>
          <w:tcPr>
            <w:tcW w:w="4428" w:type="dxa"/>
          </w:tcPr>
          <w:p w14:paraId="156E88FA" w14:textId="2956FA9A" w:rsidR="000634DD" w:rsidRPr="007C06BD" w:rsidRDefault="000634DD" w:rsidP="007C06BD">
            <w:pPr>
              <w:pStyle w:val="NoSpacing"/>
              <w:rPr>
                <w:b/>
                <w:bCs/>
                <w:spacing w:val="-2"/>
              </w:rPr>
            </w:pPr>
            <w:r w:rsidRPr="007C06BD">
              <w:rPr>
                <w:b/>
                <w:bCs/>
                <w:spacing w:val="-2"/>
              </w:rPr>
              <w:t>Document Number / Reference Code</w:t>
            </w:r>
          </w:p>
        </w:tc>
        <w:tc>
          <w:tcPr>
            <w:tcW w:w="4428" w:type="dxa"/>
          </w:tcPr>
          <w:p w14:paraId="4C899465" w14:textId="7D1B4E72" w:rsidR="000634DD" w:rsidRPr="000634DD" w:rsidRDefault="000634DD" w:rsidP="007C06BD">
            <w:pPr>
              <w:pStyle w:val="NoSpacing"/>
              <w:rPr>
                <w:spacing w:val="-2"/>
              </w:rPr>
            </w:pPr>
            <w:r>
              <w:t xml:space="preserve">237 </w:t>
            </w:r>
          </w:p>
        </w:tc>
      </w:tr>
      <w:tr w:rsidR="000634DD" w14:paraId="3F98E114" w14:textId="77777777" w:rsidTr="007C06BD">
        <w:tc>
          <w:tcPr>
            <w:tcW w:w="4428" w:type="dxa"/>
          </w:tcPr>
          <w:p w14:paraId="31421B7C" w14:textId="0114662A" w:rsidR="000634DD" w:rsidRPr="007C06BD" w:rsidRDefault="007C06BD" w:rsidP="007C06BD">
            <w:pPr>
              <w:pStyle w:val="NoSpacing"/>
              <w:rPr>
                <w:b/>
                <w:bCs/>
                <w:spacing w:val="-2"/>
              </w:rPr>
            </w:pPr>
            <w:r w:rsidRPr="007C06BD">
              <w:rPr>
                <w:b/>
                <w:bCs/>
                <w:spacing w:val="-2"/>
              </w:rPr>
              <w:t>Issue Date</w:t>
            </w:r>
          </w:p>
        </w:tc>
        <w:tc>
          <w:tcPr>
            <w:tcW w:w="4428" w:type="dxa"/>
          </w:tcPr>
          <w:p w14:paraId="50253CC3" w14:textId="4F271E68" w:rsidR="000634DD" w:rsidRDefault="007C06BD" w:rsidP="007C06BD">
            <w:pPr>
              <w:pStyle w:val="NoSpacing"/>
              <w:rPr>
                <w:spacing w:val="-2"/>
              </w:rPr>
            </w:pPr>
            <w:r>
              <w:t>2025-09-24</w:t>
            </w:r>
          </w:p>
        </w:tc>
      </w:tr>
      <w:tr w:rsidR="007C06BD" w14:paraId="56ED47EB" w14:textId="77777777" w:rsidTr="007C06BD">
        <w:tc>
          <w:tcPr>
            <w:tcW w:w="4428" w:type="dxa"/>
          </w:tcPr>
          <w:p w14:paraId="6773E45D" w14:textId="3AECF68C" w:rsidR="007C06BD" w:rsidRPr="007C06BD" w:rsidRDefault="007C06BD" w:rsidP="007C06BD">
            <w:pPr>
              <w:pStyle w:val="NoSpacing"/>
              <w:rPr>
                <w:b/>
                <w:bCs/>
                <w:spacing w:val="-2"/>
              </w:rPr>
            </w:pPr>
            <w:r w:rsidRPr="007C06BD">
              <w:rPr>
                <w:b/>
                <w:bCs/>
                <w:spacing w:val="-2"/>
              </w:rPr>
              <w:t xml:space="preserve">Validity Date </w:t>
            </w:r>
          </w:p>
        </w:tc>
        <w:tc>
          <w:tcPr>
            <w:tcW w:w="4428" w:type="dxa"/>
          </w:tcPr>
          <w:p w14:paraId="640CB79F" w14:textId="2FBB29B5" w:rsidR="007C06BD" w:rsidRDefault="007C06BD" w:rsidP="007C06BD">
            <w:pPr>
              <w:pStyle w:val="NoSpacing"/>
            </w:pPr>
            <w:r>
              <w:t>2025-08-03</w:t>
            </w:r>
          </w:p>
        </w:tc>
      </w:tr>
      <w:tr w:rsidR="007C06BD" w14:paraId="7F9FFBF1" w14:textId="77777777" w:rsidTr="007C06BD">
        <w:tc>
          <w:tcPr>
            <w:tcW w:w="4428" w:type="dxa"/>
          </w:tcPr>
          <w:p w14:paraId="263478C4" w14:textId="14E5CD4E" w:rsidR="007C06BD" w:rsidRPr="007C06BD" w:rsidRDefault="007C06BD" w:rsidP="007C06BD">
            <w:pPr>
              <w:pStyle w:val="NoSpacing"/>
              <w:rPr>
                <w:b/>
                <w:bCs/>
                <w:spacing w:val="-2"/>
              </w:rPr>
            </w:pPr>
            <w:r w:rsidRPr="007C06BD">
              <w:rPr>
                <w:b/>
                <w:bCs/>
              </w:rPr>
              <w:t>Witness / Notary</w:t>
            </w:r>
            <w:r w:rsidRPr="007C06BD">
              <w:rPr>
                <w:b/>
                <w:bCs/>
              </w:rPr>
              <w:t xml:space="preserve"> Number</w:t>
            </w:r>
          </w:p>
        </w:tc>
        <w:tc>
          <w:tcPr>
            <w:tcW w:w="4428" w:type="dxa"/>
          </w:tcPr>
          <w:p w14:paraId="4609C38E" w14:textId="3BC4E804" w:rsidR="007C06BD" w:rsidRPr="007C06BD" w:rsidRDefault="007C06BD" w:rsidP="007C06BD">
            <w:pPr>
              <w:pStyle w:val="NoSpacing"/>
              <w:rPr>
                <w:spacing w:val="-2"/>
              </w:rPr>
            </w:pPr>
            <w:r>
              <w:t>8555</w:t>
            </w:r>
          </w:p>
        </w:tc>
      </w:tr>
    </w:tbl>
    <w:p w14:paraId="1F3157D5" w14:textId="77777777" w:rsidR="000634DD" w:rsidRDefault="000634DD" w:rsidP="000634DD">
      <w:pPr>
        <w:pStyle w:val="BodyText"/>
        <w:spacing w:before="10"/>
        <w:jc w:val="lowKashida"/>
      </w:pPr>
    </w:p>
    <w:p w14:paraId="18033EC8" w14:textId="77777777" w:rsidR="007C06BD" w:rsidRDefault="00000000" w:rsidP="007C06BD">
      <w:pPr>
        <w:jc w:val="lowKashida"/>
      </w:pPr>
      <w:r>
        <w:t>We, the undersigned Priya Nair,                                   represented by Yuki Yamamoto,                              hereby confirm with full legal and corporate responsibility, under penalty of perjury, that we are ready, willing, and able to purchase the commodity under the terms and conditions specified below.</w:t>
      </w:r>
    </w:p>
    <w:p w14:paraId="5FA26BF5" w14:textId="6C1CC880" w:rsidR="006B65E1" w:rsidRDefault="00000000" w:rsidP="007C06BD">
      <w:pPr>
        <w:jc w:val="lowKashida"/>
        <w:rPr>
          <w:rFonts w:hint="cs"/>
          <w:rtl/>
          <w:lang w:bidi="ar-LB"/>
        </w:rPr>
      </w:pPr>
      <w:r>
        <w:t>This ICPO is issued with full corporate authority and responsibility.</w:t>
      </w:r>
    </w:p>
    <w:p w14:paraId="3AC8A116" w14:textId="404F02CD" w:rsidR="000634DD" w:rsidRPr="007C06BD" w:rsidRDefault="000634DD" w:rsidP="007C06BD">
      <w:pPr>
        <w:pStyle w:val="Heading2"/>
      </w:pPr>
      <w:proofErr w:type="spellStart"/>
      <w:r>
        <w:t>Section</w:t>
      </w:r>
      <w:proofErr w:type="spellEnd"/>
      <w:r>
        <w:t xml:space="preserve"> 1 – </w:t>
      </w:r>
      <w:r>
        <w:t>V</w:t>
      </w:r>
      <w:r>
        <w:t xml:space="preserve">essel </w:t>
      </w:r>
      <w:r>
        <w:t>I</w:t>
      </w:r>
      <w:r>
        <w:t xml:space="preserve">dentification and </w:t>
      </w:r>
      <w:r>
        <w:t>T</w:t>
      </w:r>
      <w:r>
        <w:t xml:space="preserve">echnical </w:t>
      </w:r>
      <w:r>
        <w:t>D</w:t>
      </w:r>
      <w:r>
        <w:t>etails</w:t>
      </w:r>
    </w:p>
    <w:tbl>
      <w:tblPr>
        <w:tblStyle w:val="PlainTable2"/>
        <w:tblW w:w="9660" w:type="dxa"/>
        <w:tblLook w:val="04A0" w:firstRow="1" w:lastRow="0" w:firstColumn="1" w:lastColumn="0" w:noHBand="0" w:noVBand="1"/>
      </w:tblPr>
      <w:tblGrid>
        <w:gridCol w:w="2370"/>
        <w:gridCol w:w="1858"/>
        <w:gridCol w:w="3195"/>
        <w:gridCol w:w="2237"/>
      </w:tblGrid>
      <w:tr w:rsidR="000634DD" w14:paraId="473B7F2A" w14:textId="77777777" w:rsidTr="0094233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gridSpan w:val="2"/>
          </w:tcPr>
          <w:p w14:paraId="48B2CECF" w14:textId="77777777" w:rsidR="000634DD" w:rsidRPr="006F499E" w:rsidRDefault="000634DD" w:rsidP="0094233B">
            <w:pPr>
              <w:rPr>
                <w:color w:val="1F497D" w:themeColor="text2"/>
                <w:sz w:val="24"/>
                <w:szCs w:val="24"/>
              </w:rPr>
            </w:pPr>
            <w:r w:rsidRPr="006F499E">
              <w:rPr>
                <w:color w:val="1F497D" w:themeColor="text2"/>
                <w:sz w:val="24"/>
                <w:szCs w:val="24"/>
              </w:rPr>
              <w:t>Vessel Identification</w:t>
            </w:r>
          </w:p>
        </w:tc>
        <w:tc>
          <w:tcPr>
            <w:tcW w:w="0" w:type="auto"/>
            <w:gridSpan w:val="2"/>
          </w:tcPr>
          <w:p w14:paraId="0EB4C022" w14:textId="77777777" w:rsidR="000634DD" w:rsidRPr="006F499E" w:rsidRDefault="000634DD" w:rsidP="0094233B">
            <w:pPr>
              <w:cnfStyle w:val="100000000000" w:firstRow="1" w:lastRow="0" w:firstColumn="0" w:lastColumn="0" w:oddVBand="0" w:evenVBand="0" w:oddHBand="0" w:evenHBand="0" w:firstRowFirstColumn="0" w:firstRowLastColumn="0" w:lastRowFirstColumn="0" w:lastRowLastColumn="0"/>
              <w:rPr>
                <w:color w:val="1F497D" w:themeColor="text2"/>
                <w:sz w:val="24"/>
                <w:szCs w:val="24"/>
              </w:rPr>
            </w:pPr>
            <w:r w:rsidRPr="006F499E">
              <w:rPr>
                <w:color w:val="1F497D" w:themeColor="text2"/>
                <w:sz w:val="24"/>
                <w:szCs w:val="24"/>
              </w:rPr>
              <w:t>Registry Information</w:t>
            </w:r>
          </w:p>
        </w:tc>
      </w:tr>
      <w:tr w:rsidR="000634DD" w14:paraId="1CC1ED16" w14:textId="77777777" w:rsidTr="0094233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Pr>
          <w:p w14:paraId="508A4B8B" w14:textId="77777777" w:rsidR="000634DD" w:rsidRPr="006F499E" w:rsidRDefault="000634DD" w:rsidP="0094233B">
            <w:pPr>
              <w:rPr>
                <w:b w:val="0"/>
                <w:bCs w:val="0"/>
              </w:rPr>
            </w:pPr>
            <w:r w:rsidRPr="006F499E">
              <w:rPr>
                <w:b w:val="0"/>
                <w:bCs w:val="0"/>
              </w:rPr>
              <w:t>Field</w:t>
            </w:r>
          </w:p>
        </w:tc>
        <w:tc>
          <w:tcPr>
            <w:tcW w:w="0" w:type="auto"/>
          </w:tcPr>
          <w:p w14:paraId="6480F2CE"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c>
          <w:tcPr>
            <w:tcW w:w="0" w:type="auto"/>
          </w:tcPr>
          <w:p w14:paraId="41EFA47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Field</w:t>
            </w:r>
          </w:p>
        </w:tc>
        <w:tc>
          <w:tcPr>
            <w:tcW w:w="0" w:type="auto"/>
          </w:tcPr>
          <w:p w14:paraId="2185956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r>
      <w:tr w:rsidR="000634DD" w14:paraId="4AC41EC0"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56B115D8" w14:textId="77777777" w:rsidR="000634DD" w:rsidRPr="006F499E" w:rsidRDefault="000634DD" w:rsidP="0094233B">
            <w:pPr>
              <w:rPr>
                <w:b w:val="0"/>
                <w:bCs w:val="0"/>
              </w:rPr>
            </w:pPr>
            <w:r w:rsidRPr="006F499E">
              <w:rPr>
                <w:b w:val="0"/>
                <w:bCs w:val="0"/>
              </w:rPr>
              <w:t>IMO Number</w:t>
            </w:r>
          </w:p>
        </w:tc>
        <w:tc>
          <w:tcPr>
            <w:tcW w:w="0" w:type="auto"/>
          </w:tcPr>
          <w:p w14:paraId="629FE9C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IMO8587327</w:t>
            </w:r>
          </w:p>
        </w:tc>
        <w:tc>
          <w:tcPr>
            <w:tcW w:w="0" w:type="auto"/>
          </w:tcPr>
          <w:p w14:paraId="2BD8E0EC"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Flag State</w:t>
            </w:r>
          </w:p>
        </w:tc>
        <w:tc>
          <w:tcPr>
            <w:tcW w:w="0" w:type="auto"/>
          </w:tcPr>
          <w:p w14:paraId="3A397ED9"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France</w:t>
            </w:r>
          </w:p>
        </w:tc>
      </w:tr>
      <w:tr w:rsidR="000634DD" w14:paraId="613992A1" w14:textId="77777777" w:rsidTr="0094233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60DC965F" w14:textId="77777777" w:rsidR="000634DD" w:rsidRPr="006F499E" w:rsidRDefault="000634DD" w:rsidP="0094233B">
            <w:pPr>
              <w:rPr>
                <w:b w:val="0"/>
                <w:bCs w:val="0"/>
              </w:rPr>
            </w:pPr>
            <w:r w:rsidRPr="006F499E">
              <w:rPr>
                <w:b w:val="0"/>
                <w:bCs w:val="0"/>
              </w:rPr>
              <w:t>Vessel Type</w:t>
            </w:r>
          </w:p>
        </w:tc>
        <w:tc>
          <w:tcPr>
            <w:tcW w:w="0" w:type="auto"/>
          </w:tcPr>
          <w:p w14:paraId="0981A690"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MT K Line Discovery</w:t>
            </w:r>
          </w:p>
        </w:tc>
        <w:tc>
          <w:tcPr>
            <w:tcW w:w="0" w:type="auto"/>
          </w:tcPr>
          <w:p w14:paraId="4DDF92F1"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Call Sign</w:t>
            </w:r>
          </w:p>
        </w:tc>
        <w:tc>
          <w:tcPr>
            <w:tcW w:w="0" w:type="auto"/>
          </w:tcPr>
          <w:p w14:paraId="1514FCF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1I4JVZ</w:t>
            </w:r>
          </w:p>
        </w:tc>
      </w:tr>
      <w:tr w:rsidR="000634DD" w14:paraId="45738BCA" w14:textId="77777777" w:rsidTr="0094233B">
        <w:trPr>
          <w:trHeight w:val="246"/>
        </w:trPr>
        <w:tc>
          <w:tcPr>
            <w:cnfStyle w:val="001000000000" w:firstRow="0" w:lastRow="0" w:firstColumn="1" w:lastColumn="0" w:oddVBand="0" w:evenVBand="0" w:oddHBand="0" w:evenHBand="0" w:firstRowFirstColumn="0" w:firstRowLastColumn="0" w:lastRowFirstColumn="0" w:lastRowLastColumn="0"/>
            <w:tcW w:w="0" w:type="auto"/>
          </w:tcPr>
          <w:p w14:paraId="78BB10D6" w14:textId="77777777" w:rsidR="000634DD" w:rsidRPr="006F499E" w:rsidRDefault="000634DD" w:rsidP="0094233B">
            <w:pPr>
              <w:rPr>
                <w:b w:val="0"/>
                <w:bCs w:val="0"/>
              </w:rPr>
            </w:pPr>
            <w:r w:rsidRPr="006F499E">
              <w:rPr>
                <w:b w:val="0"/>
                <w:bCs w:val="0"/>
              </w:rPr>
              <w:t>Year Built</w:t>
            </w:r>
          </w:p>
        </w:tc>
        <w:tc>
          <w:tcPr>
            <w:tcW w:w="0" w:type="auto"/>
          </w:tcPr>
          <w:p w14:paraId="3B81E697"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2010</w:t>
            </w:r>
          </w:p>
        </w:tc>
        <w:tc>
          <w:tcPr>
            <w:tcW w:w="0" w:type="auto"/>
          </w:tcPr>
          <w:p w14:paraId="01780AA6"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Vessel Owner</w:t>
            </w:r>
          </w:p>
        </w:tc>
        <w:tc>
          <w:tcPr>
            <w:tcW w:w="0" w:type="auto"/>
          </w:tcPr>
          <w:p w14:paraId="753D22F8"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MV Agulhas Current</w:t>
            </w:r>
          </w:p>
        </w:tc>
      </w:tr>
      <w:tr w:rsidR="000634DD" w14:paraId="0174A814" w14:textId="77777777" w:rsidTr="0094233B">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tcPr>
          <w:p w14:paraId="7CC6A7F6" w14:textId="77777777" w:rsidR="000634DD" w:rsidRPr="006F499E" w:rsidRDefault="000634DD" w:rsidP="0094233B">
            <w:pPr>
              <w:rPr>
                <w:b w:val="0"/>
                <w:bCs w:val="0"/>
              </w:rPr>
            </w:pPr>
            <w:r w:rsidRPr="006F499E">
              <w:rPr>
                <w:b w:val="0"/>
                <w:bCs w:val="0"/>
              </w:rPr>
              <w:t>Length Overall (LOA)</w:t>
            </w:r>
          </w:p>
        </w:tc>
        <w:tc>
          <w:tcPr>
            <w:tcW w:w="0" w:type="auto"/>
          </w:tcPr>
          <w:p w14:paraId="6C267190"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229 m</w:t>
            </w:r>
          </w:p>
        </w:tc>
        <w:tc>
          <w:tcPr>
            <w:tcW w:w="0" w:type="auto"/>
          </w:tcPr>
          <w:p w14:paraId="19DFA26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Vessel Operator / Manager</w:t>
            </w:r>
          </w:p>
        </w:tc>
        <w:tc>
          <w:tcPr>
            <w:tcW w:w="0" w:type="auto"/>
          </w:tcPr>
          <w:p w14:paraId="3366952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MT Ionian Star</w:t>
            </w:r>
          </w:p>
        </w:tc>
      </w:tr>
      <w:tr w:rsidR="000634DD" w14:paraId="384CB7A1" w14:textId="77777777" w:rsidTr="0094233B">
        <w:trPr>
          <w:trHeight w:val="246"/>
        </w:trPr>
        <w:tc>
          <w:tcPr>
            <w:cnfStyle w:val="001000000000" w:firstRow="0" w:lastRow="0" w:firstColumn="1" w:lastColumn="0" w:oddVBand="0" w:evenVBand="0" w:oddHBand="0" w:evenHBand="0" w:firstRowFirstColumn="0" w:firstRowLastColumn="0" w:lastRowFirstColumn="0" w:lastRowLastColumn="0"/>
            <w:tcW w:w="0" w:type="auto"/>
          </w:tcPr>
          <w:p w14:paraId="7360AF80" w14:textId="77777777" w:rsidR="000634DD" w:rsidRPr="006F499E" w:rsidRDefault="000634DD" w:rsidP="0094233B">
            <w:pPr>
              <w:rPr>
                <w:b w:val="0"/>
                <w:bCs w:val="0"/>
              </w:rPr>
            </w:pPr>
            <w:r w:rsidRPr="006F499E">
              <w:rPr>
                <w:b w:val="0"/>
                <w:bCs w:val="0"/>
              </w:rPr>
              <w:t>Beam (Width)</w:t>
            </w:r>
          </w:p>
        </w:tc>
        <w:tc>
          <w:tcPr>
            <w:tcW w:w="0" w:type="auto"/>
          </w:tcPr>
          <w:p w14:paraId="5F39B018"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24 m</w:t>
            </w:r>
          </w:p>
        </w:tc>
        <w:tc>
          <w:tcPr>
            <w:tcW w:w="0" w:type="auto"/>
          </w:tcPr>
          <w:p w14:paraId="432571FE"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ISM Manager</w:t>
            </w:r>
          </w:p>
        </w:tc>
        <w:tc>
          <w:tcPr>
            <w:tcW w:w="0" w:type="auto"/>
          </w:tcPr>
          <w:p w14:paraId="0E92FEFC"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Star Bulk Carriers Corp</w:t>
            </w:r>
          </w:p>
        </w:tc>
      </w:tr>
      <w:tr w:rsidR="00000000" w14:paraId="68CEF42F" w14:textId="77777777" w:rsidTr="0094233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0" w:type="auto"/>
          </w:tcPr>
          <w:p w14:paraId="722D6A29" w14:textId="77777777" w:rsidR="000634DD" w:rsidRPr="006F499E" w:rsidRDefault="000634DD" w:rsidP="0094233B">
            <w:pPr>
              <w:rPr>
                <w:b w:val="0"/>
                <w:bCs w:val="0"/>
              </w:rPr>
            </w:pPr>
            <w:r w:rsidRPr="006F499E">
              <w:rPr>
                <w:b w:val="0"/>
                <w:bCs w:val="0"/>
              </w:rPr>
              <w:t>Draft</w:t>
            </w:r>
          </w:p>
        </w:tc>
        <w:tc>
          <w:tcPr>
            <w:tcW w:w="0" w:type="auto"/>
          </w:tcPr>
          <w:p w14:paraId="534E9C75"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14.8 m</w:t>
            </w:r>
          </w:p>
        </w:tc>
        <w:tc>
          <w:tcPr>
            <w:tcW w:w="0" w:type="auto"/>
          </w:tcPr>
          <w:p w14:paraId="09D50E32"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Registry Port</w:t>
            </w:r>
          </w:p>
        </w:tc>
        <w:tc>
          <w:tcPr>
            <w:tcW w:w="0" w:type="auto"/>
          </w:tcPr>
          <w:p w14:paraId="4D8E57E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Port of Long Beach</w:t>
            </w:r>
          </w:p>
        </w:tc>
      </w:tr>
      <w:tr w:rsidR="000634DD" w14:paraId="752656A8" w14:textId="77777777" w:rsidTr="0094233B">
        <w:trPr>
          <w:trHeight w:val="258"/>
        </w:trPr>
        <w:tc>
          <w:tcPr>
            <w:cnfStyle w:val="001000000000" w:firstRow="0" w:lastRow="0" w:firstColumn="1" w:lastColumn="0" w:oddVBand="0" w:evenVBand="0" w:oddHBand="0" w:evenHBand="0" w:firstRowFirstColumn="0" w:firstRowLastColumn="0" w:lastRowFirstColumn="0" w:lastRowLastColumn="0"/>
            <w:tcW w:w="0" w:type="auto"/>
            <w:gridSpan w:val="2"/>
          </w:tcPr>
          <w:p w14:paraId="667AA2E9" w14:textId="77777777" w:rsidR="000634DD" w:rsidRPr="006F499E" w:rsidRDefault="000634DD" w:rsidP="0094233B">
            <w:pPr>
              <w:rPr>
                <w:color w:val="1F497D" w:themeColor="text2"/>
                <w:sz w:val="24"/>
                <w:szCs w:val="24"/>
              </w:rPr>
            </w:pPr>
            <w:r w:rsidRPr="006F499E">
              <w:rPr>
                <w:color w:val="1F497D" w:themeColor="text2"/>
                <w:sz w:val="24"/>
                <w:szCs w:val="24"/>
              </w:rPr>
              <w:t>Technical Specifications</w:t>
            </w:r>
          </w:p>
        </w:tc>
        <w:tc>
          <w:tcPr>
            <w:tcW w:w="0" w:type="auto"/>
            <w:gridSpan w:val="2"/>
          </w:tcPr>
          <w:p w14:paraId="09C8BDCF" w14:textId="77777777" w:rsidR="000634DD" w:rsidRPr="006F499E" w:rsidRDefault="000634DD" w:rsidP="0094233B">
            <w:pPr>
              <w:cnfStyle w:val="000000000000" w:firstRow="0" w:lastRow="0" w:firstColumn="0" w:lastColumn="0" w:oddVBand="0" w:evenVBand="0" w:oddHBand="0" w:evenHBand="0" w:firstRowFirstColumn="0" w:firstRowLastColumn="0" w:lastRowFirstColumn="0" w:lastRowLastColumn="0"/>
              <w:rPr>
                <w:b/>
                <w:bCs/>
                <w:color w:val="1F497D" w:themeColor="text2"/>
                <w:sz w:val="24"/>
                <w:szCs w:val="24"/>
              </w:rPr>
            </w:pPr>
            <w:r w:rsidRPr="006F499E">
              <w:rPr>
                <w:b/>
                <w:bCs/>
                <w:color w:val="1F497D" w:themeColor="text2"/>
                <w:sz w:val="24"/>
                <w:szCs w:val="24"/>
              </w:rPr>
              <w:t>Capacity Details</w:t>
            </w:r>
          </w:p>
        </w:tc>
      </w:tr>
      <w:tr w:rsidR="000634DD" w14:paraId="42C9531F" w14:textId="77777777" w:rsidTr="0094233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Pr>
          <w:p w14:paraId="5AD76E87" w14:textId="77777777" w:rsidR="000634DD" w:rsidRPr="006F499E" w:rsidRDefault="000634DD" w:rsidP="0094233B">
            <w:pPr>
              <w:rPr>
                <w:b w:val="0"/>
                <w:bCs w:val="0"/>
              </w:rPr>
            </w:pPr>
            <w:r w:rsidRPr="006F499E">
              <w:rPr>
                <w:b w:val="0"/>
                <w:bCs w:val="0"/>
              </w:rPr>
              <w:t>Field</w:t>
            </w:r>
          </w:p>
        </w:tc>
        <w:tc>
          <w:tcPr>
            <w:tcW w:w="0" w:type="auto"/>
          </w:tcPr>
          <w:p w14:paraId="15B828D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c>
          <w:tcPr>
            <w:tcW w:w="0" w:type="auto"/>
          </w:tcPr>
          <w:p w14:paraId="55041E0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Field</w:t>
            </w:r>
          </w:p>
        </w:tc>
        <w:tc>
          <w:tcPr>
            <w:tcW w:w="0" w:type="auto"/>
          </w:tcPr>
          <w:p w14:paraId="1A01669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r>
      <w:tr w:rsidR="000634DD" w14:paraId="17B15BB1"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4086A2CE" w14:textId="77777777" w:rsidR="000634DD" w:rsidRPr="006F499E" w:rsidRDefault="000634DD" w:rsidP="0094233B">
            <w:pPr>
              <w:rPr>
                <w:b w:val="0"/>
                <w:bCs w:val="0"/>
              </w:rPr>
            </w:pPr>
            <w:r w:rsidRPr="006F499E">
              <w:rPr>
                <w:b w:val="0"/>
                <w:bCs w:val="0"/>
              </w:rPr>
              <w:t>Gross Tonnage (GT)</w:t>
            </w:r>
          </w:p>
        </w:tc>
        <w:tc>
          <w:tcPr>
            <w:tcW w:w="0" w:type="auto"/>
          </w:tcPr>
          <w:p w14:paraId="08208AD0"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68948 GT</w:t>
            </w:r>
          </w:p>
        </w:tc>
        <w:tc>
          <w:tcPr>
            <w:tcW w:w="0" w:type="auto"/>
          </w:tcPr>
          <w:p w14:paraId="6379F619"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Deadweight (DWT)</w:t>
            </w:r>
          </w:p>
        </w:tc>
        <w:tc>
          <w:tcPr>
            <w:tcW w:w="0" w:type="auto"/>
          </w:tcPr>
          <w:p w14:paraId="58E3012F"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45959 DWT</w:t>
            </w:r>
          </w:p>
        </w:tc>
      </w:tr>
      <w:tr w:rsidR="000634DD" w14:paraId="7953BA74" w14:textId="77777777" w:rsidTr="0094233B">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tcPr>
          <w:p w14:paraId="0A175332" w14:textId="77777777" w:rsidR="000634DD" w:rsidRPr="006F499E" w:rsidRDefault="000634DD" w:rsidP="0094233B">
            <w:pPr>
              <w:rPr>
                <w:b w:val="0"/>
                <w:bCs w:val="0"/>
              </w:rPr>
            </w:pPr>
            <w:r w:rsidRPr="006F499E">
              <w:rPr>
                <w:b w:val="0"/>
                <w:bCs w:val="0"/>
              </w:rPr>
              <w:t>Net Tonnage (NT)</w:t>
            </w:r>
          </w:p>
        </w:tc>
        <w:tc>
          <w:tcPr>
            <w:tcW w:w="0" w:type="auto"/>
          </w:tcPr>
          <w:p w14:paraId="3BDF59FD"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14811 NT</w:t>
            </w:r>
          </w:p>
        </w:tc>
        <w:tc>
          <w:tcPr>
            <w:tcW w:w="0" w:type="auto"/>
          </w:tcPr>
          <w:p w14:paraId="028C1AED"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Cargo Capacity (m³ / barrels)</w:t>
            </w:r>
          </w:p>
        </w:tc>
        <w:tc>
          <w:tcPr>
            <w:tcW w:w="0" w:type="auto"/>
          </w:tcPr>
          <w:p w14:paraId="53F1ABAC"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267133 m³</w:t>
            </w:r>
          </w:p>
        </w:tc>
      </w:tr>
      <w:tr w:rsidR="000634DD" w14:paraId="5EBA5235" w14:textId="77777777" w:rsidTr="0094233B">
        <w:trPr>
          <w:trHeight w:val="482"/>
        </w:trPr>
        <w:tc>
          <w:tcPr>
            <w:cnfStyle w:val="001000000000" w:firstRow="0" w:lastRow="0" w:firstColumn="1" w:lastColumn="0" w:oddVBand="0" w:evenVBand="0" w:oddHBand="0" w:evenHBand="0" w:firstRowFirstColumn="0" w:firstRowLastColumn="0" w:lastRowFirstColumn="0" w:lastRowLastColumn="0"/>
            <w:tcW w:w="0" w:type="auto"/>
          </w:tcPr>
          <w:p w14:paraId="1C24E43C" w14:textId="77777777" w:rsidR="000634DD" w:rsidRPr="006F499E" w:rsidRDefault="000634DD" w:rsidP="0094233B">
            <w:pPr>
              <w:rPr>
                <w:b w:val="0"/>
                <w:bCs w:val="0"/>
              </w:rPr>
            </w:pPr>
            <w:r w:rsidRPr="006F499E">
              <w:rPr>
                <w:b w:val="0"/>
                <w:bCs w:val="0"/>
              </w:rPr>
              <w:t>Classification Society</w:t>
            </w:r>
          </w:p>
        </w:tc>
        <w:tc>
          <w:tcPr>
            <w:tcW w:w="0" w:type="auto"/>
          </w:tcPr>
          <w:p w14:paraId="4E54A172"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CCS</w:t>
            </w:r>
          </w:p>
        </w:tc>
        <w:tc>
          <w:tcPr>
            <w:tcW w:w="0" w:type="auto"/>
          </w:tcPr>
          <w:p w14:paraId="1FC26F7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Number of Cargo Tanks</w:t>
            </w:r>
          </w:p>
        </w:tc>
        <w:tc>
          <w:tcPr>
            <w:tcW w:w="0" w:type="auto"/>
          </w:tcPr>
          <w:p w14:paraId="013B65B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22 tanks</w:t>
            </w:r>
          </w:p>
        </w:tc>
      </w:tr>
      <w:tr w:rsidR="000634DD" w14:paraId="12091875" w14:textId="77777777" w:rsidTr="0094233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2CF09997" w14:textId="77777777" w:rsidR="000634DD" w:rsidRPr="006F499E" w:rsidRDefault="000634DD" w:rsidP="0094233B">
            <w:pPr>
              <w:rPr>
                <w:b w:val="0"/>
                <w:bCs w:val="0"/>
              </w:rPr>
            </w:pPr>
            <w:r w:rsidRPr="006F499E">
              <w:rPr>
                <w:b w:val="0"/>
                <w:bCs w:val="0"/>
              </w:rPr>
              <w:t>Main Engine Type</w:t>
            </w:r>
          </w:p>
        </w:tc>
        <w:tc>
          <w:tcPr>
            <w:tcW w:w="0" w:type="auto"/>
          </w:tcPr>
          <w:p w14:paraId="25410F1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Wärtsilä</w:t>
            </w:r>
          </w:p>
        </w:tc>
        <w:tc>
          <w:tcPr>
            <w:tcW w:w="0" w:type="auto"/>
          </w:tcPr>
          <w:p w14:paraId="4BECF25F"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Pumping Capacity (m³/</w:t>
            </w:r>
            <w:proofErr w:type="spellStart"/>
            <w:r>
              <w:t>hr</w:t>
            </w:r>
            <w:proofErr w:type="spellEnd"/>
            <w:r>
              <w:t>)</w:t>
            </w:r>
          </w:p>
        </w:tc>
        <w:tc>
          <w:tcPr>
            <w:tcW w:w="0" w:type="auto"/>
          </w:tcPr>
          <w:p w14:paraId="5C1AFA81"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2677 m³/h</w:t>
            </w:r>
          </w:p>
        </w:tc>
      </w:tr>
      <w:tr w:rsidR="000634DD" w14:paraId="04A11D4A"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01FC0212" w14:textId="77777777" w:rsidR="000634DD" w:rsidRPr="006F499E" w:rsidRDefault="000634DD" w:rsidP="0094233B">
            <w:pPr>
              <w:rPr>
                <w:b w:val="0"/>
                <w:bCs w:val="0"/>
              </w:rPr>
            </w:pPr>
            <w:r w:rsidRPr="006F499E">
              <w:rPr>
                <w:b w:val="0"/>
                <w:bCs w:val="0"/>
              </w:rPr>
              <w:t>Speed (knots)</w:t>
            </w:r>
          </w:p>
        </w:tc>
        <w:tc>
          <w:tcPr>
            <w:tcW w:w="0" w:type="auto"/>
          </w:tcPr>
          <w:p w14:paraId="3BE81D8B"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13.0 knots</w:t>
            </w:r>
          </w:p>
        </w:tc>
        <w:tc>
          <w:tcPr>
            <w:tcW w:w="0" w:type="auto"/>
          </w:tcPr>
          <w:p w14:paraId="52C22F65"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p>
        </w:tc>
        <w:tc>
          <w:tcPr>
            <w:tcW w:w="0" w:type="auto"/>
          </w:tcPr>
          <w:p w14:paraId="7EA1149F"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p>
        </w:tc>
      </w:tr>
    </w:tbl>
    <w:p w14:paraId="77606941" w14:textId="77777777" w:rsidR="000634DD" w:rsidRDefault="000634DD">
      <w:pPr>
        <w:rPr>
          <w:b/>
          <w:bCs/>
        </w:rPr>
      </w:pPr>
    </w:p>
    <w:p w14:paraId="0C7C6A03" w14:textId="77777777" w:rsidR="000634DD" w:rsidRPr="000634DD" w:rsidRDefault="000634DD">
      <w:pPr>
        <w:rPr>
          <w:b/>
          <w:bCs/>
        </w:rPr>
      </w:pPr>
    </w:p>
    <w:p w14:paraId="751486FE" w14:textId="402D00FB" w:rsidR="006B65E1" w:rsidRDefault="00000000">
      <w:pPr>
        <w:pStyle w:val="Heading2"/>
      </w:pPr>
      <w:r>
        <w:lastRenderedPageBreak/>
        <w:t xml:space="preserve">Section </w:t>
      </w:r>
      <w:r w:rsidR="007C06BD">
        <w:t>2</w:t>
      </w:r>
      <w:r>
        <w:t xml:space="preserve"> – Deal Terms</w:t>
      </w:r>
    </w:p>
    <w:tbl>
      <w:tblPr>
        <w:tblStyle w:val="TableGrid"/>
        <w:tblW w:w="0" w:type="auto"/>
        <w:tblLook w:val="04A0" w:firstRow="1" w:lastRow="0" w:firstColumn="1" w:lastColumn="0" w:noHBand="0" w:noVBand="1"/>
      </w:tblPr>
      <w:tblGrid>
        <w:gridCol w:w="4314"/>
        <w:gridCol w:w="4316"/>
      </w:tblGrid>
      <w:tr w:rsidR="006B65E1" w14:paraId="611BD958" w14:textId="77777777" w:rsidTr="003B378E">
        <w:tc>
          <w:tcPr>
            <w:tcW w:w="4320" w:type="dxa"/>
          </w:tcPr>
          <w:p w14:paraId="2F8BBB2E" w14:textId="77777777" w:rsidR="006B65E1" w:rsidRDefault="00000000">
            <w:r>
              <w:t>Field</w:t>
            </w:r>
          </w:p>
        </w:tc>
        <w:tc>
          <w:tcPr>
            <w:tcW w:w="4320" w:type="dxa"/>
          </w:tcPr>
          <w:p w14:paraId="1E98A5C3" w14:textId="77777777" w:rsidR="006B65E1" w:rsidRDefault="00000000">
            <w:r>
              <w:t>Placeholder</w:t>
            </w:r>
          </w:p>
        </w:tc>
      </w:tr>
      <w:tr w:rsidR="006B65E1" w14:paraId="07963B70" w14:textId="77777777" w:rsidTr="003B378E">
        <w:tc>
          <w:tcPr>
            <w:tcW w:w="4320" w:type="dxa"/>
          </w:tcPr>
          <w:p w14:paraId="046DE4F5" w14:textId="77777777" w:rsidR="006B65E1" w:rsidRDefault="00000000">
            <w:r>
              <w:t>Commodity</w:t>
            </w:r>
          </w:p>
        </w:tc>
        <w:tc>
          <w:tcPr>
            <w:tcW w:w="4320" w:type="dxa"/>
          </w:tcPr>
          <w:p w14:paraId="06F53245" w14:textId="77777777" w:rsidR="006B65E1" w:rsidRDefault="00000000">
            <w:r>
              <w:t>Very Low Sulfur Fuel Oil (VLSFO)</w:t>
            </w:r>
          </w:p>
        </w:tc>
      </w:tr>
      <w:tr w:rsidR="006B65E1" w14:paraId="5726ACF8" w14:textId="77777777" w:rsidTr="003B378E">
        <w:tc>
          <w:tcPr>
            <w:tcW w:w="4320" w:type="dxa"/>
          </w:tcPr>
          <w:p w14:paraId="2972FE46" w14:textId="77777777" w:rsidR="006B65E1" w:rsidRDefault="00000000">
            <w:r>
              <w:t>Specification / Appearance</w:t>
            </w:r>
          </w:p>
        </w:tc>
        <w:tc>
          <w:tcPr>
            <w:tcW w:w="4320" w:type="dxa"/>
          </w:tcPr>
          <w:p w14:paraId="3B917AF4" w14:textId="77777777" w:rsidR="006B65E1" w:rsidRDefault="00000000">
            <w:r>
              <w:t>ISO 3675</w:t>
            </w:r>
          </w:p>
        </w:tc>
      </w:tr>
      <w:tr w:rsidR="006B65E1" w14:paraId="3FDB2808" w14:textId="77777777" w:rsidTr="003B378E">
        <w:tc>
          <w:tcPr>
            <w:tcW w:w="4320" w:type="dxa"/>
          </w:tcPr>
          <w:p w14:paraId="01C68721" w14:textId="77777777" w:rsidR="006B65E1" w:rsidRDefault="00000000">
            <w:r>
              <w:t>Shipping Terms (Incoterms)</w:t>
            </w:r>
          </w:p>
        </w:tc>
        <w:tc>
          <w:tcPr>
            <w:tcW w:w="4320" w:type="dxa"/>
          </w:tcPr>
          <w:p w14:paraId="383AB915" w14:textId="77777777" w:rsidR="006B65E1" w:rsidRDefault="00000000">
            <w:r>
              <w:t>MT Atlantic Navigator</w:t>
            </w:r>
          </w:p>
        </w:tc>
      </w:tr>
      <w:tr w:rsidR="006B65E1" w14:paraId="504FFCB8" w14:textId="77777777" w:rsidTr="003B378E">
        <w:tc>
          <w:tcPr>
            <w:tcW w:w="4320" w:type="dxa"/>
          </w:tcPr>
          <w:p w14:paraId="559B9DBC" w14:textId="77777777" w:rsidR="006B65E1" w:rsidRDefault="00000000">
            <w:r>
              <w:t>Origin</w:t>
            </w:r>
          </w:p>
        </w:tc>
        <w:tc>
          <w:tcPr>
            <w:tcW w:w="4320" w:type="dxa"/>
          </w:tcPr>
          <w:p w14:paraId="4DFF258A" w14:textId="77777777" w:rsidR="006B65E1" w:rsidRDefault="00000000">
            <w:r>
              <w:t>Port of Tianjin</w:t>
            </w:r>
          </w:p>
        </w:tc>
      </w:tr>
      <w:tr w:rsidR="006B65E1" w14:paraId="68624A99" w14:textId="77777777" w:rsidTr="003B378E">
        <w:tc>
          <w:tcPr>
            <w:tcW w:w="4320" w:type="dxa"/>
          </w:tcPr>
          <w:p w14:paraId="279EF3AA" w14:textId="77777777" w:rsidR="006B65E1" w:rsidRDefault="00000000">
            <w:r>
              <w:t>Total / Contract Quantity</w:t>
            </w:r>
          </w:p>
        </w:tc>
        <w:tc>
          <w:tcPr>
            <w:tcW w:w="4320" w:type="dxa"/>
          </w:tcPr>
          <w:p w14:paraId="17F68BEA" w14:textId="77777777" w:rsidR="006B65E1" w:rsidRDefault="00000000">
            <w:r>
              <w:t>2590 MT</w:t>
            </w:r>
          </w:p>
        </w:tc>
      </w:tr>
      <w:tr w:rsidR="006B65E1" w14:paraId="4D573049" w14:textId="77777777" w:rsidTr="003B378E">
        <w:tc>
          <w:tcPr>
            <w:tcW w:w="4320" w:type="dxa"/>
          </w:tcPr>
          <w:p w14:paraId="1DD4D16F" w14:textId="77777777" w:rsidR="006B65E1" w:rsidRDefault="00000000">
            <w:r>
              <w:t>Monthly Delivery</w:t>
            </w:r>
          </w:p>
        </w:tc>
        <w:tc>
          <w:tcPr>
            <w:tcW w:w="4320" w:type="dxa"/>
          </w:tcPr>
          <w:p w14:paraId="087360DA" w14:textId="77777777" w:rsidR="006B65E1" w:rsidRDefault="00000000">
            <w:r>
              <w:t>2590 MT</w:t>
            </w:r>
          </w:p>
        </w:tc>
      </w:tr>
      <w:tr w:rsidR="006B65E1" w14:paraId="405FAE07" w14:textId="77777777" w:rsidTr="003B378E">
        <w:tc>
          <w:tcPr>
            <w:tcW w:w="4320" w:type="dxa"/>
          </w:tcPr>
          <w:p w14:paraId="24E436FD" w14:textId="77777777" w:rsidR="006B65E1" w:rsidRDefault="00000000">
            <w:r>
              <w:t>Contract Duration</w:t>
            </w:r>
          </w:p>
        </w:tc>
        <w:tc>
          <w:tcPr>
            <w:tcW w:w="4320" w:type="dxa"/>
          </w:tcPr>
          <w:p w14:paraId="621E52E9" w14:textId="77777777" w:rsidR="006B65E1" w:rsidRDefault="00000000">
            <w:r>
              <w:t>18 months</w:t>
            </w:r>
          </w:p>
        </w:tc>
      </w:tr>
      <w:tr w:rsidR="006B65E1" w14:paraId="6C0FC962" w14:textId="77777777" w:rsidTr="003B378E">
        <w:tc>
          <w:tcPr>
            <w:tcW w:w="4320" w:type="dxa"/>
          </w:tcPr>
          <w:p w14:paraId="31A42646" w14:textId="77777777" w:rsidR="006B65E1" w:rsidRDefault="00000000">
            <w:r>
              <w:t>Inspection</w:t>
            </w:r>
          </w:p>
        </w:tc>
        <w:tc>
          <w:tcPr>
            <w:tcW w:w="4320" w:type="dxa"/>
          </w:tcPr>
          <w:p w14:paraId="015D1C35" w14:textId="77777777" w:rsidR="006B65E1" w:rsidRDefault="00000000">
            <w:r>
              <w:t>DNV GL</w:t>
            </w:r>
          </w:p>
        </w:tc>
      </w:tr>
      <w:tr w:rsidR="006B65E1" w14:paraId="5A335F77" w14:textId="77777777" w:rsidTr="003B378E">
        <w:tc>
          <w:tcPr>
            <w:tcW w:w="4320" w:type="dxa"/>
          </w:tcPr>
          <w:p w14:paraId="34ADB448" w14:textId="77777777" w:rsidR="006B65E1" w:rsidRDefault="00000000">
            <w:r>
              <w:t>Price</w:t>
            </w:r>
          </w:p>
        </w:tc>
        <w:tc>
          <w:tcPr>
            <w:tcW w:w="4320" w:type="dxa"/>
          </w:tcPr>
          <w:p w14:paraId="06EA00F5" w14:textId="77777777" w:rsidR="006B65E1" w:rsidRDefault="00000000">
            <w:r>
              <w:t>$447/MT</w:t>
            </w:r>
          </w:p>
        </w:tc>
      </w:tr>
      <w:tr w:rsidR="006B65E1" w14:paraId="66ED5A58" w14:textId="77777777" w:rsidTr="003B378E">
        <w:tc>
          <w:tcPr>
            <w:tcW w:w="4320" w:type="dxa"/>
          </w:tcPr>
          <w:p w14:paraId="7FE2355D" w14:textId="77777777" w:rsidR="006B65E1" w:rsidRDefault="00000000">
            <w:r>
              <w:t>Payment Terms</w:t>
            </w:r>
          </w:p>
        </w:tc>
        <w:tc>
          <w:tcPr>
            <w:tcW w:w="4320" w:type="dxa"/>
          </w:tcPr>
          <w:p w14:paraId="24262886" w14:textId="77777777" w:rsidR="006B65E1" w:rsidRDefault="00000000">
            <w:r>
              <w:t>Letter of Credit at sight</w:t>
            </w:r>
          </w:p>
        </w:tc>
      </w:tr>
      <w:tr w:rsidR="006B65E1" w14:paraId="70F1A7F4" w14:textId="77777777" w:rsidTr="003B378E">
        <w:tc>
          <w:tcPr>
            <w:tcW w:w="4320" w:type="dxa"/>
          </w:tcPr>
          <w:p w14:paraId="3AAFCE9E" w14:textId="77777777" w:rsidR="006B65E1" w:rsidRDefault="00000000">
            <w:r>
              <w:t>Total Contract Value</w:t>
            </w:r>
          </w:p>
        </w:tc>
        <w:tc>
          <w:tcPr>
            <w:tcW w:w="4320" w:type="dxa"/>
          </w:tcPr>
          <w:p w14:paraId="0596456A" w14:textId="77777777" w:rsidR="006B65E1" w:rsidRDefault="00000000">
            <w:r>
              <w:t>$423/MT</w:t>
            </w:r>
          </w:p>
        </w:tc>
      </w:tr>
      <w:tr w:rsidR="006B65E1" w14:paraId="71F15107" w14:textId="77777777" w:rsidTr="003B378E">
        <w:tc>
          <w:tcPr>
            <w:tcW w:w="4320" w:type="dxa"/>
          </w:tcPr>
          <w:p w14:paraId="01C5418B" w14:textId="77777777" w:rsidR="006B65E1" w:rsidRDefault="00000000">
            <w:r>
              <w:t>Insurance</w:t>
            </w:r>
          </w:p>
        </w:tc>
        <w:tc>
          <w:tcPr>
            <w:tcW w:w="4320" w:type="dxa"/>
          </w:tcPr>
          <w:p w14:paraId="07701564" w14:textId="77777777" w:rsidR="006B65E1" w:rsidRDefault="00000000">
            <w:r>
              <w:t>P&amp;I Insurance</w:t>
            </w:r>
          </w:p>
        </w:tc>
      </w:tr>
      <w:tr w:rsidR="006B65E1" w14:paraId="13608B39" w14:textId="77777777" w:rsidTr="003B378E">
        <w:tc>
          <w:tcPr>
            <w:tcW w:w="4320" w:type="dxa"/>
          </w:tcPr>
          <w:p w14:paraId="51BE771D" w14:textId="77777777" w:rsidR="006B65E1" w:rsidRDefault="00000000">
            <w:r>
              <w:t>Performance Bond</w:t>
            </w:r>
          </w:p>
        </w:tc>
        <w:tc>
          <w:tcPr>
            <w:tcW w:w="4320" w:type="dxa"/>
          </w:tcPr>
          <w:p w14:paraId="12EC6EBA" w14:textId="77777777" w:rsidR="006B65E1" w:rsidRDefault="00000000">
            <w:r>
              <w:t>2% of contract value</w:t>
            </w:r>
          </w:p>
        </w:tc>
      </w:tr>
      <w:tr w:rsidR="006B65E1" w14:paraId="06AA5EDE" w14:textId="77777777" w:rsidTr="003B378E">
        <w:tc>
          <w:tcPr>
            <w:tcW w:w="4320" w:type="dxa"/>
          </w:tcPr>
          <w:p w14:paraId="79C9BF47" w14:textId="77777777" w:rsidR="006B65E1" w:rsidRDefault="00000000">
            <w:r>
              <w:t>Quality Guarantee</w:t>
            </w:r>
          </w:p>
        </w:tc>
        <w:tc>
          <w:tcPr>
            <w:tcW w:w="4320" w:type="dxa"/>
          </w:tcPr>
          <w:p w14:paraId="4BBC0220" w14:textId="77777777" w:rsidR="006B65E1" w:rsidRDefault="00000000">
            <w:r>
              <w:t>Marine Grade</w:t>
            </w:r>
          </w:p>
        </w:tc>
      </w:tr>
      <w:tr w:rsidR="006B65E1" w14:paraId="3AC88F4E" w14:textId="77777777" w:rsidTr="003B378E">
        <w:tc>
          <w:tcPr>
            <w:tcW w:w="4320" w:type="dxa"/>
          </w:tcPr>
          <w:p w14:paraId="51062AF0" w14:textId="77777777" w:rsidR="006B65E1" w:rsidRDefault="00000000">
            <w:r>
              <w:t>Shipping Documents</w:t>
            </w:r>
          </w:p>
        </w:tc>
        <w:tc>
          <w:tcPr>
            <w:tcW w:w="4320" w:type="dxa"/>
          </w:tcPr>
          <w:p w14:paraId="74AA0D2E" w14:textId="77777777" w:rsidR="006B65E1" w:rsidRDefault="00000000">
            <w:r>
              <w:t>MV Tyrrhenian Wave</w:t>
            </w:r>
          </w:p>
        </w:tc>
      </w:tr>
      <w:tr w:rsidR="006B65E1" w14:paraId="543409A1" w14:textId="77777777" w:rsidTr="003B378E">
        <w:tc>
          <w:tcPr>
            <w:tcW w:w="4320" w:type="dxa"/>
          </w:tcPr>
          <w:p w14:paraId="3B2E64E6" w14:textId="77777777" w:rsidR="006B65E1" w:rsidRDefault="00000000">
            <w:r>
              <w:t>IMO Number</w:t>
            </w:r>
          </w:p>
        </w:tc>
        <w:tc>
          <w:tcPr>
            <w:tcW w:w="4320" w:type="dxa"/>
          </w:tcPr>
          <w:p w14:paraId="7DE1A2EB" w14:textId="77777777" w:rsidR="006B65E1" w:rsidRDefault="00000000">
            <w:r>
              <w:t>IMO8587327</w:t>
            </w:r>
          </w:p>
        </w:tc>
      </w:tr>
      <w:tr w:rsidR="006B65E1" w14:paraId="19C29FDF" w14:textId="77777777" w:rsidTr="003B378E">
        <w:tc>
          <w:tcPr>
            <w:tcW w:w="4320" w:type="dxa"/>
          </w:tcPr>
          <w:p w14:paraId="6B6253DB" w14:textId="77777777" w:rsidR="006B65E1" w:rsidRDefault="00000000">
            <w:r>
              <w:t>Vessel Type</w:t>
            </w:r>
          </w:p>
        </w:tc>
        <w:tc>
          <w:tcPr>
            <w:tcW w:w="4320" w:type="dxa"/>
          </w:tcPr>
          <w:p w14:paraId="3637E7C1" w14:textId="77777777" w:rsidR="006B65E1" w:rsidRDefault="00000000">
            <w:r>
              <w:t>MT K Line Discovery</w:t>
            </w:r>
          </w:p>
        </w:tc>
      </w:tr>
      <w:tr w:rsidR="006B65E1" w14:paraId="4A5DE222" w14:textId="77777777" w:rsidTr="003B378E">
        <w:tc>
          <w:tcPr>
            <w:tcW w:w="4320" w:type="dxa"/>
          </w:tcPr>
          <w:p w14:paraId="5A7BEFCC" w14:textId="77777777" w:rsidR="006B65E1" w:rsidRDefault="00000000">
            <w:r>
              <w:t>Year Built</w:t>
            </w:r>
          </w:p>
        </w:tc>
        <w:tc>
          <w:tcPr>
            <w:tcW w:w="4320" w:type="dxa"/>
          </w:tcPr>
          <w:p w14:paraId="5FAB5161" w14:textId="77777777" w:rsidR="006B65E1" w:rsidRDefault="00000000">
            <w:r>
              <w:t>2010</w:t>
            </w:r>
          </w:p>
        </w:tc>
      </w:tr>
      <w:tr w:rsidR="006B65E1" w14:paraId="1FE56CDC" w14:textId="77777777" w:rsidTr="003B378E">
        <w:tc>
          <w:tcPr>
            <w:tcW w:w="4320" w:type="dxa"/>
          </w:tcPr>
          <w:p w14:paraId="0EB921C6" w14:textId="77777777" w:rsidR="006B65E1" w:rsidRDefault="00000000">
            <w:r>
              <w:t>Length Overall</w:t>
            </w:r>
          </w:p>
        </w:tc>
        <w:tc>
          <w:tcPr>
            <w:tcW w:w="4320" w:type="dxa"/>
          </w:tcPr>
          <w:p w14:paraId="6F516039" w14:textId="77777777" w:rsidR="006B65E1" w:rsidRDefault="00000000">
            <w:r>
              <w:t>229 m</w:t>
            </w:r>
          </w:p>
        </w:tc>
      </w:tr>
      <w:tr w:rsidR="006B65E1" w14:paraId="7F3FE94F" w14:textId="77777777" w:rsidTr="003B378E">
        <w:tc>
          <w:tcPr>
            <w:tcW w:w="4320" w:type="dxa"/>
          </w:tcPr>
          <w:p w14:paraId="3F8DFB07" w14:textId="77777777" w:rsidR="006B65E1" w:rsidRDefault="00000000">
            <w:r>
              <w:t>Deadweight</w:t>
            </w:r>
          </w:p>
        </w:tc>
        <w:tc>
          <w:tcPr>
            <w:tcW w:w="4320" w:type="dxa"/>
          </w:tcPr>
          <w:p w14:paraId="44E423D8" w14:textId="77777777" w:rsidR="006B65E1" w:rsidRDefault="00000000">
            <w:r>
              <w:t>45959 DWT</w:t>
            </w:r>
          </w:p>
        </w:tc>
      </w:tr>
      <w:tr w:rsidR="006B65E1" w14:paraId="2FAC4FAA" w14:textId="77777777" w:rsidTr="003B378E">
        <w:tc>
          <w:tcPr>
            <w:tcW w:w="4320" w:type="dxa"/>
          </w:tcPr>
          <w:p w14:paraId="51E685B7" w14:textId="77777777" w:rsidR="006B65E1" w:rsidRDefault="00000000">
            <w:r>
              <w:t>Flag State</w:t>
            </w:r>
          </w:p>
        </w:tc>
        <w:tc>
          <w:tcPr>
            <w:tcW w:w="4320" w:type="dxa"/>
          </w:tcPr>
          <w:p w14:paraId="13A4ADCD" w14:textId="77777777" w:rsidR="006B65E1" w:rsidRDefault="00000000">
            <w:r>
              <w:t>France</w:t>
            </w:r>
          </w:p>
        </w:tc>
      </w:tr>
      <w:tr w:rsidR="006B65E1" w14:paraId="6A523957" w14:textId="77777777" w:rsidTr="003B378E">
        <w:tc>
          <w:tcPr>
            <w:tcW w:w="4320" w:type="dxa"/>
          </w:tcPr>
          <w:p w14:paraId="0078FD76" w14:textId="77777777" w:rsidR="006B65E1" w:rsidRDefault="00000000">
            <w:r>
              <w:t>Gross Tonnage</w:t>
            </w:r>
          </w:p>
        </w:tc>
        <w:tc>
          <w:tcPr>
            <w:tcW w:w="4320" w:type="dxa"/>
          </w:tcPr>
          <w:p w14:paraId="3CA03D08" w14:textId="77777777" w:rsidR="006B65E1" w:rsidRDefault="00000000">
            <w:r>
              <w:t>68948 GT</w:t>
            </w:r>
          </w:p>
        </w:tc>
      </w:tr>
      <w:tr w:rsidR="006B65E1" w14:paraId="6A96D37C" w14:textId="77777777" w:rsidTr="003B378E">
        <w:tc>
          <w:tcPr>
            <w:tcW w:w="4320" w:type="dxa"/>
          </w:tcPr>
          <w:p w14:paraId="6F6EB750" w14:textId="77777777" w:rsidR="006B65E1" w:rsidRDefault="00000000">
            <w:r>
              <w:t>Owner</w:t>
            </w:r>
          </w:p>
        </w:tc>
        <w:tc>
          <w:tcPr>
            <w:tcW w:w="4320" w:type="dxa"/>
          </w:tcPr>
          <w:p w14:paraId="057B69CF" w14:textId="77777777" w:rsidR="006B65E1" w:rsidRDefault="00000000">
            <w:r>
              <w:t>Costamare Inc</w:t>
            </w:r>
          </w:p>
        </w:tc>
      </w:tr>
    </w:tbl>
    <w:p w14:paraId="373C191C" w14:textId="3F51188B" w:rsidR="006B65E1" w:rsidRDefault="006B65E1"/>
    <w:p w14:paraId="179C1194" w14:textId="134E564A" w:rsidR="006B65E1" w:rsidRDefault="00000000">
      <w:pPr>
        <w:pStyle w:val="Heading2"/>
      </w:pPr>
      <w:r>
        <w:t xml:space="preserve">Section </w:t>
      </w:r>
      <w:r w:rsidR="007C06BD">
        <w:t>3</w:t>
      </w:r>
      <w:r>
        <w:t xml:space="preserve"> – Buyer's Information</w:t>
      </w:r>
    </w:p>
    <w:tbl>
      <w:tblPr>
        <w:tblStyle w:val="TableGrid"/>
        <w:tblW w:w="0" w:type="auto"/>
        <w:tblLook w:val="04A0" w:firstRow="1" w:lastRow="0" w:firstColumn="1" w:lastColumn="0" w:noHBand="0" w:noVBand="1"/>
      </w:tblPr>
      <w:tblGrid>
        <w:gridCol w:w="4314"/>
        <w:gridCol w:w="4316"/>
      </w:tblGrid>
      <w:tr w:rsidR="006B65E1" w14:paraId="7814AEE3" w14:textId="77777777" w:rsidTr="003B378E">
        <w:tc>
          <w:tcPr>
            <w:tcW w:w="4320" w:type="dxa"/>
          </w:tcPr>
          <w:p w14:paraId="595B1C67" w14:textId="77777777" w:rsidR="006B65E1" w:rsidRDefault="00000000">
            <w:r>
              <w:t>Field</w:t>
            </w:r>
          </w:p>
        </w:tc>
        <w:tc>
          <w:tcPr>
            <w:tcW w:w="4320" w:type="dxa"/>
          </w:tcPr>
          <w:p w14:paraId="175D79C1" w14:textId="77777777" w:rsidR="006B65E1" w:rsidRDefault="00000000">
            <w:r>
              <w:t>Placeholder</w:t>
            </w:r>
          </w:p>
        </w:tc>
      </w:tr>
      <w:tr w:rsidR="006B65E1" w14:paraId="54C3F197" w14:textId="77777777" w:rsidTr="003B378E">
        <w:tc>
          <w:tcPr>
            <w:tcW w:w="4320" w:type="dxa"/>
          </w:tcPr>
          <w:p w14:paraId="4C862922" w14:textId="77777777" w:rsidR="006B65E1" w:rsidRDefault="00000000">
            <w:r>
              <w:t>Buyer Name</w:t>
            </w:r>
          </w:p>
        </w:tc>
        <w:tc>
          <w:tcPr>
            <w:tcW w:w="4320" w:type="dxa"/>
          </w:tcPr>
          <w:p w14:paraId="51E4E221" w14:textId="77777777" w:rsidR="006B65E1" w:rsidRDefault="00000000">
            <w:r>
              <w:t>Amara Okonkwo</w:t>
            </w:r>
          </w:p>
        </w:tc>
      </w:tr>
      <w:tr w:rsidR="006B65E1" w14:paraId="6D1788B9" w14:textId="77777777" w:rsidTr="003B378E">
        <w:tc>
          <w:tcPr>
            <w:tcW w:w="4320" w:type="dxa"/>
          </w:tcPr>
          <w:p w14:paraId="7C181361" w14:textId="77777777" w:rsidR="006B65E1" w:rsidRDefault="00000000">
            <w:r>
              <w:t>Position</w:t>
            </w:r>
          </w:p>
        </w:tc>
        <w:tc>
          <w:tcPr>
            <w:tcW w:w="4320" w:type="dxa"/>
          </w:tcPr>
          <w:p w14:paraId="42AC7529" w14:textId="77777777" w:rsidR="006B65E1" w:rsidRDefault="00000000">
            <w:r>
              <w:t>Finance Director</w:t>
            </w:r>
          </w:p>
        </w:tc>
      </w:tr>
      <w:tr w:rsidR="006B65E1" w14:paraId="772CF258" w14:textId="77777777" w:rsidTr="003B378E">
        <w:tc>
          <w:tcPr>
            <w:tcW w:w="4320" w:type="dxa"/>
          </w:tcPr>
          <w:p w14:paraId="3AE51173" w14:textId="77777777" w:rsidR="006B65E1" w:rsidRDefault="00000000">
            <w:r>
              <w:t>Company Registration</w:t>
            </w:r>
          </w:p>
        </w:tc>
        <w:tc>
          <w:tcPr>
            <w:tcW w:w="4320" w:type="dxa"/>
          </w:tcPr>
          <w:p w14:paraId="00DB4684" w14:textId="77777777" w:rsidR="006B65E1" w:rsidRDefault="00000000">
            <w:r>
              <w:t>REG-967600</w:t>
            </w:r>
          </w:p>
        </w:tc>
      </w:tr>
      <w:tr w:rsidR="006B65E1" w14:paraId="584C8ED5" w14:textId="77777777" w:rsidTr="003B378E">
        <w:tc>
          <w:tcPr>
            <w:tcW w:w="4320" w:type="dxa"/>
          </w:tcPr>
          <w:p w14:paraId="125A033F" w14:textId="77777777" w:rsidR="006B65E1" w:rsidRDefault="00000000">
            <w:r>
              <w:t>Company Name</w:t>
            </w:r>
          </w:p>
        </w:tc>
        <w:tc>
          <w:tcPr>
            <w:tcW w:w="4320" w:type="dxa"/>
          </w:tcPr>
          <w:p w14:paraId="223B4ED9" w14:textId="77777777" w:rsidR="006B65E1" w:rsidRDefault="00000000">
            <w:r>
              <w:t>Priya Nair</w:t>
            </w:r>
          </w:p>
        </w:tc>
      </w:tr>
      <w:tr w:rsidR="006B65E1" w14:paraId="750CEC8F" w14:textId="77777777" w:rsidTr="003B378E">
        <w:tc>
          <w:tcPr>
            <w:tcW w:w="4320" w:type="dxa"/>
          </w:tcPr>
          <w:p w14:paraId="0C105D78" w14:textId="77777777" w:rsidR="006B65E1" w:rsidRDefault="00000000">
            <w:r>
              <w:t>Address</w:t>
            </w:r>
          </w:p>
        </w:tc>
        <w:tc>
          <w:tcPr>
            <w:tcW w:w="4320" w:type="dxa"/>
          </w:tcPr>
          <w:p w14:paraId="6ADE8122" w14:textId="77777777" w:rsidR="006B65E1" w:rsidRDefault="00000000">
            <w:r>
              <w:t>321 Vessel Road, Marine Quarter</w:t>
            </w:r>
          </w:p>
        </w:tc>
      </w:tr>
      <w:tr w:rsidR="006B65E1" w14:paraId="2DD2A8CE" w14:textId="77777777" w:rsidTr="003B378E">
        <w:tc>
          <w:tcPr>
            <w:tcW w:w="4320" w:type="dxa"/>
          </w:tcPr>
          <w:p w14:paraId="0BDC29DB" w14:textId="77777777" w:rsidR="006B65E1" w:rsidRDefault="00000000">
            <w:r>
              <w:t>City / Country</w:t>
            </w:r>
          </w:p>
        </w:tc>
        <w:tc>
          <w:tcPr>
            <w:tcW w:w="4320" w:type="dxa"/>
          </w:tcPr>
          <w:p w14:paraId="183E6C6F" w14:textId="77777777" w:rsidR="006B65E1" w:rsidRDefault="00000000">
            <w:r>
              <w:t>Norway</w:t>
            </w:r>
          </w:p>
        </w:tc>
      </w:tr>
      <w:tr w:rsidR="006B65E1" w14:paraId="79AD6ADA" w14:textId="77777777" w:rsidTr="003B378E">
        <w:tc>
          <w:tcPr>
            <w:tcW w:w="4320" w:type="dxa"/>
          </w:tcPr>
          <w:p w14:paraId="05A2AF72" w14:textId="77777777" w:rsidR="006B65E1" w:rsidRDefault="00000000">
            <w:r>
              <w:t>Office Telephone</w:t>
            </w:r>
          </w:p>
        </w:tc>
        <w:tc>
          <w:tcPr>
            <w:tcW w:w="4320" w:type="dxa"/>
          </w:tcPr>
          <w:p w14:paraId="4D315C44" w14:textId="77777777" w:rsidR="006B65E1" w:rsidRDefault="00000000">
            <w:r>
              <w:t>+719-462-1978</w:t>
            </w:r>
          </w:p>
        </w:tc>
      </w:tr>
      <w:tr w:rsidR="006B65E1" w14:paraId="7143046C" w14:textId="77777777" w:rsidTr="003B378E">
        <w:tc>
          <w:tcPr>
            <w:tcW w:w="4320" w:type="dxa"/>
          </w:tcPr>
          <w:p w14:paraId="0CE91859" w14:textId="77777777" w:rsidR="006B65E1" w:rsidRDefault="00000000">
            <w:r>
              <w:t>Mobile</w:t>
            </w:r>
          </w:p>
        </w:tc>
        <w:tc>
          <w:tcPr>
            <w:tcW w:w="4320" w:type="dxa"/>
          </w:tcPr>
          <w:p w14:paraId="6557B837" w14:textId="77777777" w:rsidR="006B65E1" w:rsidRDefault="00000000">
            <w:r>
              <w:t>+966-593-2944</w:t>
            </w:r>
          </w:p>
        </w:tc>
      </w:tr>
      <w:tr w:rsidR="006B65E1" w14:paraId="64EB0255" w14:textId="77777777" w:rsidTr="003B378E">
        <w:tc>
          <w:tcPr>
            <w:tcW w:w="4320" w:type="dxa"/>
          </w:tcPr>
          <w:p w14:paraId="330D9966" w14:textId="77777777" w:rsidR="006B65E1" w:rsidRDefault="00000000">
            <w:r>
              <w:t>Fax</w:t>
            </w:r>
          </w:p>
        </w:tc>
        <w:tc>
          <w:tcPr>
            <w:tcW w:w="4320" w:type="dxa"/>
          </w:tcPr>
          <w:p w14:paraId="2BC2A2C4" w14:textId="77777777" w:rsidR="006B65E1" w:rsidRDefault="00000000">
            <w:r>
              <w:t>+341-502-9421</w:t>
            </w:r>
          </w:p>
        </w:tc>
      </w:tr>
      <w:tr w:rsidR="006B65E1" w14:paraId="4C3C5599" w14:textId="77777777" w:rsidTr="003B378E">
        <w:tc>
          <w:tcPr>
            <w:tcW w:w="4320" w:type="dxa"/>
          </w:tcPr>
          <w:p w14:paraId="26C55B82" w14:textId="77777777" w:rsidR="006B65E1" w:rsidRDefault="00000000">
            <w:r>
              <w:t>Email</w:t>
            </w:r>
          </w:p>
        </w:tc>
        <w:tc>
          <w:tcPr>
            <w:tcW w:w="4320" w:type="dxa"/>
          </w:tcPr>
          <w:p w14:paraId="7C5461E4" w14:textId="77777777" w:rsidR="006B65E1" w:rsidRDefault="00000000">
            <w:r>
              <w:t>commercial@pil.com.sg</w:t>
            </w:r>
          </w:p>
        </w:tc>
      </w:tr>
    </w:tbl>
    <w:p w14:paraId="396C8A9E" w14:textId="34DDB346" w:rsidR="007C06BD" w:rsidRDefault="007C06BD" w:rsidP="007C06BD"/>
    <w:p w14:paraId="186141ED" w14:textId="0DC225E7" w:rsidR="006B65E1" w:rsidRDefault="00000000">
      <w:pPr>
        <w:pStyle w:val="Heading2"/>
      </w:pPr>
      <w:r>
        <w:t xml:space="preserve">Section </w:t>
      </w:r>
      <w:r w:rsidR="007C06BD">
        <w:t>4</w:t>
      </w:r>
      <w:r>
        <w:t xml:space="preserve"> – Buyer's Bank Information</w:t>
      </w:r>
    </w:p>
    <w:p w14:paraId="662ADBC4" w14:textId="77777777" w:rsidR="006B65E1" w:rsidRPr="003B378E" w:rsidRDefault="00000000">
      <w:pPr>
        <w:rPr>
          <w:b/>
          <w:bCs/>
        </w:rPr>
      </w:pPr>
      <w:r w:rsidRPr="003B378E">
        <w:rPr>
          <w:b/>
          <w:bCs/>
        </w:rPr>
        <w:t>Issuing Bank</w:t>
      </w:r>
    </w:p>
    <w:tbl>
      <w:tblPr>
        <w:tblStyle w:val="TableGrid"/>
        <w:tblW w:w="0" w:type="auto"/>
        <w:tblLook w:val="04A0" w:firstRow="1" w:lastRow="0" w:firstColumn="1" w:lastColumn="0" w:noHBand="0" w:noVBand="1"/>
      </w:tblPr>
      <w:tblGrid>
        <w:gridCol w:w="4313"/>
        <w:gridCol w:w="4317"/>
      </w:tblGrid>
      <w:tr w:rsidR="006B65E1" w14:paraId="20DD4DF0" w14:textId="77777777" w:rsidTr="003B378E">
        <w:tc>
          <w:tcPr>
            <w:tcW w:w="4320" w:type="dxa"/>
          </w:tcPr>
          <w:p w14:paraId="153DD0A9" w14:textId="77777777" w:rsidR="006B65E1" w:rsidRDefault="00000000">
            <w:r>
              <w:t>Field</w:t>
            </w:r>
          </w:p>
        </w:tc>
        <w:tc>
          <w:tcPr>
            <w:tcW w:w="4320" w:type="dxa"/>
          </w:tcPr>
          <w:p w14:paraId="7F7AB0CB" w14:textId="77777777" w:rsidR="006B65E1" w:rsidRDefault="00000000">
            <w:r>
              <w:t>Placeholder</w:t>
            </w:r>
          </w:p>
        </w:tc>
      </w:tr>
      <w:tr w:rsidR="006B65E1" w14:paraId="2EE0496E" w14:textId="77777777" w:rsidTr="003B378E">
        <w:tc>
          <w:tcPr>
            <w:tcW w:w="4320" w:type="dxa"/>
          </w:tcPr>
          <w:p w14:paraId="6503C322" w14:textId="77777777" w:rsidR="006B65E1" w:rsidRDefault="00000000">
            <w:r>
              <w:t>Bank Name</w:t>
            </w:r>
          </w:p>
        </w:tc>
        <w:tc>
          <w:tcPr>
            <w:tcW w:w="4320" w:type="dxa"/>
          </w:tcPr>
          <w:p w14:paraId="5C61CC1D" w14:textId="77777777" w:rsidR="006B65E1" w:rsidRDefault="00000000">
            <w:r>
              <w:t>Katarina Novak</w:t>
            </w:r>
          </w:p>
        </w:tc>
      </w:tr>
      <w:tr w:rsidR="006B65E1" w14:paraId="3D3D162B" w14:textId="77777777" w:rsidTr="003B378E">
        <w:tc>
          <w:tcPr>
            <w:tcW w:w="4320" w:type="dxa"/>
          </w:tcPr>
          <w:p w14:paraId="6D6DD314" w14:textId="77777777" w:rsidR="006B65E1" w:rsidRDefault="00000000">
            <w:r>
              <w:t>Bank Address, City, Country</w:t>
            </w:r>
          </w:p>
        </w:tc>
        <w:tc>
          <w:tcPr>
            <w:tcW w:w="4320" w:type="dxa"/>
          </w:tcPr>
          <w:p w14:paraId="2947A977" w14:textId="77777777" w:rsidR="006B65E1" w:rsidRDefault="00000000">
            <w:r>
              <w:t>741 Shipping Center, Port Area</w:t>
            </w:r>
          </w:p>
        </w:tc>
      </w:tr>
      <w:tr w:rsidR="006B65E1" w14:paraId="7F3B75B3" w14:textId="77777777" w:rsidTr="003B378E">
        <w:tc>
          <w:tcPr>
            <w:tcW w:w="4320" w:type="dxa"/>
          </w:tcPr>
          <w:p w14:paraId="6B884496" w14:textId="77777777" w:rsidR="006B65E1" w:rsidRDefault="00000000">
            <w:r>
              <w:lastRenderedPageBreak/>
              <w:t>Swift Code</w:t>
            </w:r>
          </w:p>
        </w:tc>
        <w:tc>
          <w:tcPr>
            <w:tcW w:w="4320" w:type="dxa"/>
          </w:tcPr>
          <w:p w14:paraId="65BC2DF1" w14:textId="77777777" w:rsidR="006B65E1" w:rsidRDefault="00000000">
            <w:r>
              <w:t>BPDRPC59</w:t>
            </w:r>
          </w:p>
        </w:tc>
      </w:tr>
      <w:tr w:rsidR="006B65E1" w14:paraId="0603F289" w14:textId="77777777" w:rsidTr="003B378E">
        <w:tc>
          <w:tcPr>
            <w:tcW w:w="4320" w:type="dxa"/>
          </w:tcPr>
          <w:p w14:paraId="271F5D99" w14:textId="77777777" w:rsidR="006B65E1" w:rsidRDefault="00000000">
            <w:r>
              <w:t>Telephone / Fax</w:t>
            </w:r>
          </w:p>
        </w:tc>
        <w:tc>
          <w:tcPr>
            <w:tcW w:w="4320" w:type="dxa"/>
          </w:tcPr>
          <w:p w14:paraId="79567CF0" w14:textId="77777777" w:rsidR="006B65E1" w:rsidRDefault="00000000">
            <w:r>
              <w:t>+671-103-6250</w:t>
            </w:r>
          </w:p>
        </w:tc>
      </w:tr>
      <w:tr w:rsidR="006B65E1" w14:paraId="08CDC2B7" w14:textId="77777777" w:rsidTr="003B378E">
        <w:tc>
          <w:tcPr>
            <w:tcW w:w="4320" w:type="dxa"/>
          </w:tcPr>
          <w:p w14:paraId="607C223F" w14:textId="77777777" w:rsidR="006B65E1" w:rsidRDefault="00000000">
            <w:r>
              <w:t>Account Number</w:t>
            </w:r>
          </w:p>
        </w:tc>
        <w:tc>
          <w:tcPr>
            <w:tcW w:w="4320" w:type="dxa"/>
          </w:tcPr>
          <w:p w14:paraId="153AB8BC" w14:textId="77777777" w:rsidR="006B65E1" w:rsidRDefault="00000000">
            <w:r>
              <w:t>5376</w:t>
            </w:r>
          </w:p>
        </w:tc>
      </w:tr>
      <w:tr w:rsidR="006B65E1" w14:paraId="5B7C4012" w14:textId="77777777" w:rsidTr="003B378E">
        <w:tc>
          <w:tcPr>
            <w:tcW w:w="4320" w:type="dxa"/>
          </w:tcPr>
          <w:p w14:paraId="58B3A5B8" w14:textId="77777777" w:rsidR="006B65E1" w:rsidRDefault="00000000">
            <w:r>
              <w:t>Account Name</w:t>
            </w:r>
          </w:p>
        </w:tc>
        <w:tc>
          <w:tcPr>
            <w:tcW w:w="4320" w:type="dxa"/>
          </w:tcPr>
          <w:p w14:paraId="7EE9695E" w14:textId="77777777" w:rsidR="006B65E1" w:rsidRDefault="00000000">
            <w:r>
              <w:t>Fatou Diallo</w:t>
            </w:r>
          </w:p>
        </w:tc>
      </w:tr>
      <w:tr w:rsidR="006B65E1" w14:paraId="7D7B44E9" w14:textId="77777777" w:rsidTr="003B378E">
        <w:tc>
          <w:tcPr>
            <w:tcW w:w="4320" w:type="dxa"/>
          </w:tcPr>
          <w:p w14:paraId="48B2D55F" w14:textId="77777777" w:rsidR="006B65E1" w:rsidRDefault="00000000">
            <w:r>
              <w:t>Bank Officer Name</w:t>
            </w:r>
          </w:p>
        </w:tc>
        <w:tc>
          <w:tcPr>
            <w:tcW w:w="4320" w:type="dxa"/>
          </w:tcPr>
          <w:p w14:paraId="0FB06765" w14:textId="77777777" w:rsidR="006B65E1" w:rsidRDefault="00000000">
            <w:r>
              <w:t>Maria Elena Rodriguez</w:t>
            </w:r>
          </w:p>
        </w:tc>
      </w:tr>
      <w:tr w:rsidR="006B65E1" w14:paraId="73D7C3A7" w14:textId="77777777" w:rsidTr="003B378E">
        <w:tc>
          <w:tcPr>
            <w:tcW w:w="4320" w:type="dxa"/>
          </w:tcPr>
          <w:p w14:paraId="7D0F99D3" w14:textId="77777777" w:rsidR="006B65E1" w:rsidRDefault="00000000">
            <w:r>
              <w:t>Officer Email / Telephone</w:t>
            </w:r>
          </w:p>
        </w:tc>
        <w:tc>
          <w:tcPr>
            <w:tcW w:w="4320" w:type="dxa"/>
          </w:tcPr>
          <w:p w14:paraId="5A8D252B" w14:textId="77777777" w:rsidR="006B65E1" w:rsidRDefault="00000000">
            <w:r>
              <w:t>+341-395-4448</w:t>
            </w:r>
          </w:p>
        </w:tc>
      </w:tr>
    </w:tbl>
    <w:p w14:paraId="3779C020" w14:textId="77777777" w:rsidR="006B65E1" w:rsidRPr="003B378E" w:rsidRDefault="00000000">
      <w:pPr>
        <w:rPr>
          <w:b/>
          <w:bCs/>
        </w:rPr>
      </w:pPr>
      <w:r>
        <w:br/>
      </w:r>
      <w:r w:rsidRPr="003B378E">
        <w:rPr>
          <w:b/>
          <w:bCs/>
        </w:rPr>
        <w:t>Confirming Bank</w:t>
      </w:r>
    </w:p>
    <w:tbl>
      <w:tblPr>
        <w:tblStyle w:val="TableGrid"/>
        <w:tblW w:w="0" w:type="auto"/>
        <w:tblLook w:val="04A0" w:firstRow="1" w:lastRow="0" w:firstColumn="1" w:lastColumn="0" w:noHBand="0" w:noVBand="1"/>
      </w:tblPr>
      <w:tblGrid>
        <w:gridCol w:w="4312"/>
        <w:gridCol w:w="4318"/>
      </w:tblGrid>
      <w:tr w:rsidR="006B65E1" w14:paraId="32E63C3D" w14:textId="77777777" w:rsidTr="003B378E">
        <w:tc>
          <w:tcPr>
            <w:tcW w:w="4320" w:type="dxa"/>
          </w:tcPr>
          <w:p w14:paraId="54CC592D" w14:textId="77777777" w:rsidR="006B65E1" w:rsidRDefault="00000000">
            <w:r>
              <w:t>Field</w:t>
            </w:r>
          </w:p>
        </w:tc>
        <w:tc>
          <w:tcPr>
            <w:tcW w:w="4320" w:type="dxa"/>
          </w:tcPr>
          <w:p w14:paraId="3E85ED1D" w14:textId="77777777" w:rsidR="006B65E1" w:rsidRDefault="00000000">
            <w:r>
              <w:t>Placeholder</w:t>
            </w:r>
          </w:p>
        </w:tc>
      </w:tr>
      <w:tr w:rsidR="006B65E1" w14:paraId="45786B84" w14:textId="77777777" w:rsidTr="003B378E">
        <w:tc>
          <w:tcPr>
            <w:tcW w:w="4320" w:type="dxa"/>
          </w:tcPr>
          <w:p w14:paraId="45A1CDAC" w14:textId="77777777" w:rsidR="006B65E1" w:rsidRDefault="00000000">
            <w:r>
              <w:t>Bank Name</w:t>
            </w:r>
          </w:p>
        </w:tc>
        <w:tc>
          <w:tcPr>
            <w:tcW w:w="4320" w:type="dxa"/>
          </w:tcPr>
          <w:p w14:paraId="6B5C0D55" w14:textId="77777777" w:rsidR="006B65E1" w:rsidRDefault="00000000">
            <w:r>
              <w:t>Chen Ming</w:t>
            </w:r>
          </w:p>
        </w:tc>
      </w:tr>
      <w:tr w:rsidR="006B65E1" w14:paraId="289B9934" w14:textId="77777777" w:rsidTr="003B378E">
        <w:tc>
          <w:tcPr>
            <w:tcW w:w="4320" w:type="dxa"/>
          </w:tcPr>
          <w:p w14:paraId="37C187B0" w14:textId="77777777" w:rsidR="006B65E1" w:rsidRDefault="00000000">
            <w:r>
              <w:t>Bank Address, City, Country</w:t>
            </w:r>
          </w:p>
        </w:tc>
        <w:tc>
          <w:tcPr>
            <w:tcW w:w="4320" w:type="dxa"/>
          </w:tcPr>
          <w:p w14:paraId="167F3186" w14:textId="77777777" w:rsidR="006B65E1" w:rsidRDefault="00000000">
            <w:r>
              <w:t>987 Fleet Street, Harbor Zone</w:t>
            </w:r>
          </w:p>
        </w:tc>
      </w:tr>
      <w:tr w:rsidR="006B65E1" w14:paraId="2FCF5068" w14:textId="77777777" w:rsidTr="003B378E">
        <w:tc>
          <w:tcPr>
            <w:tcW w:w="4320" w:type="dxa"/>
          </w:tcPr>
          <w:p w14:paraId="74512A37" w14:textId="77777777" w:rsidR="006B65E1" w:rsidRDefault="00000000">
            <w:r>
              <w:t>Swift Code</w:t>
            </w:r>
          </w:p>
        </w:tc>
        <w:tc>
          <w:tcPr>
            <w:tcW w:w="4320" w:type="dxa"/>
          </w:tcPr>
          <w:p w14:paraId="68CD8760" w14:textId="77777777" w:rsidR="006B65E1" w:rsidRDefault="00000000">
            <w:r>
              <w:t>VNHLTSEA</w:t>
            </w:r>
          </w:p>
        </w:tc>
      </w:tr>
      <w:tr w:rsidR="006B65E1" w14:paraId="63A9F1B2" w14:textId="77777777" w:rsidTr="003B378E">
        <w:tc>
          <w:tcPr>
            <w:tcW w:w="4320" w:type="dxa"/>
          </w:tcPr>
          <w:p w14:paraId="3F4C7A27" w14:textId="77777777" w:rsidR="006B65E1" w:rsidRDefault="00000000">
            <w:r>
              <w:t>Telephone / Fax</w:t>
            </w:r>
          </w:p>
        </w:tc>
        <w:tc>
          <w:tcPr>
            <w:tcW w:w="4320" w:type="dxa"/>
          </w:tcPr>
          <w:p w14:paraId="73F6F1DF" w14:textId="77777777" w:rsidR="006B65E1" w:rsidRDefault="00000000">
            <w:r>
              <w:t>+828-596-8923</w:t>
            </w:r>
          </w:p>
        </w:tc>
      </w:tr>
      <w:tr w:rsidR="006B65E1" w14:paraId="1CCFCB09" w14:textId="77777777" w:rsidTr="003B378E">
        <w:tc>
          <w:tcPr>
            <w:tcW w:w="4320" w:type="dxa"/>
          </w:tcPr>
          <w:p w14:paraId="09AA12E8" w14:textId="77777777" w:rsidR="006B65E1" w:rsidRDefault="00000000">
            <w:r>
              <w:t>Account Number</w:t>
            </w:r>
          </w:p>
        </w:tc>
        <w:tc>
          <w:tcPr>
            <w:tcW w:w="4320" w:type="dxa"/>
          </w:tcPr>
          <w:p w14:paraId="5CA40E91" w14:textId="77777777" w:rsidR="006B65E1" w:rsidRDefault="00000000">
            <w:r>
              <w:t>1767</w:t>
            </w:r>
          </w:p>
        </w:tc>
      </w:tr>
      <w:tr w:rsidR="006B65E1" w14:paraId="759EA82D" w14:textId="77777777" w:rsidTr="003B378E">
        <w:tc>
          <w:tcPr>
            <w:tcW w:w="4320" w:type="dxa"/>
          </w:tcPr>
          <w:p w14:paraId="6AACE37F" w14:textId="77777777" w:rsidR="006B65E1" w:rsidRDefault="00000000">
            <w:r>
              <w:t>Account Name</w:t>
            </w:r>
          </w:p>
        </w:tc>
        <w:tc>
          <w:tcPr>
            <w:tcW w:w="4320" w:type="dxa"/>
          </w:tcPr>
          <w:p w14:paraId="05A06711" w14:textId="77777777" w:rsidR="006B65E1" w:rsidRDefault="00000000">
            <w:r>
              <w:t>Chen Ming</w:t>
            </w:r>
          </w:p>
        </w:tc>
      </w:tr>
      <w:tr w:rsidR="006B65E1" w14:paraId="266A920B" w14:textId="77777777" w:rsidTr="003B378E">
        <w:tc>
          <w:tcPr>
            <w:tcW w:w="4320" w:type="dxa"/>
          </w:tcPr>
          <w:p w14:paraId="62A6BE9B" w14:textId="77777777" w:rsidR="006B65E1" w:rsidRDefault="00000000">
            <w:r>
              <w:t>Bank Officer Name</w:t>
            </w:r>
          </w:p>
        </w:tc>
        <w:tc>
          <w:tcPr>
            <w:tcW w:w="4320" w:type="dxa"/>
          </w:tcPr>
          <w:p w14:paraId="31EB2EAE" w14:textId="77777777" w:rsidR="006B65E1" w:rsidRDefault="00000000">
            <w:r>
              <w:t>Anna Petrova</w:t>
            </w:r>
          </w:p>
        </w:tc>
      </w:tr>
      <w:tr w:rsidR="006B65E1" w14:paraId="78B074D3" w14:textId="77777777" w:rsidTr="003B378E">
        <w:tc>
          <w:tcPr>
            <w:tcW w:w="4320" w:type="dxa"/>
          </w:tcPr>
          <w:p w14:paraId="617178C0" w14:textId="77777777" w:rsidR="006B65E1" w:rsidRDefault="00000000">
            <w:r>
              <w:t>Officer Email / Telephone</w:t>
            </w:r>
          </w:p>
        </w:tc>
        <w:tc>
          <w:tcPr>
            <w:tcW w:w="4320" w:type="dxa"/>
          </w:tcPr>
          <w:p w14:paraId="593245E6" w14:textId="77777777" w:rsidR="006B65E1" w:rsidRDefault="00000000">
            <w:r>
              <w:t>+325-763-4004</w:t>
            </w:r>
          </w:p>
        </w:tc>
      </w:tr>
    </w:tbl>
    <w:p w14:paraId="247EAE8D" w14:textId="2CA9A699" w:rsidR="006B65E1" w:rsidRDefault="006B65E1"/>
    <w:p w14:paraId="2AFB2048" w14:textId="3DB0DE45" w:rsidR="006B65E1" w:rsidRDefault="00000000">
      <w:pPr>
        <w:pStyle w:val="Heading2"/>
      </w:pPr>
      <w:r>
        <w:t xml:space="preserve">Section </w:t>
      </w:r>
      <w:r w:rsidR="007C06BD">
        <w:t>5</w:t>
      </w:r>
      <w:r>
        <w:t xml:space="preserve"> – Legal Conditions</w:t>
      </w:r>
    </w:p>
    <w:p w14:paraId="7F122173" w14:textId="77777777" w:rsidR="006B65E1" w:rsidRDefault="00000000">
      <w:r>
        <w:t>- This ICPO is Irrevocable, Confirmed, Transferable/Non-Transferable, Divisible/Undivisible, Assignable/Non-Assignable.</w:t>
      </w:r>
      <w:r>
        <w:br/>
        <w:t>- Governed by ICC 500/600.</w:t>
      </w:r>
      <w:r>
        <w:br/>
        <w:t>- Buyer commits full legal and corporate responsibility.</w:t>
      </w:r>
      <w:r>
        <w:br/>
        <w:t>- Any misrepresentation will result in liability under international trade law.</w:t>
      </w:r>
      <w:r>
        <w:br/>
      </w:r>
    </w:p>
    <w:p w14:paraId="759A3AED" w14:textId="0AAB4682" w:rsidR="006B65E1" w:rsidRDefault="00000000">
      <w:pPr>
        <w:pStyle w:val="Heading2"/>
      </w:pPr>
      <w:r>
        <w:t xml:space="preserve">Section </w:t>
      </w:r>
      <w:r w:rsidR="007C06BD">
        <w:t>6</w:t>
      </w:r>
      <w:r>
        <w:t>– Signatures</w:t>
      </w:r>
    </w:p>
    <w:tbl>
      <w:tblPr>
        <w:tblStyle w:val="TableGridLight"/>
        <w:tblW w:w="9610" w:type="dxa"/>
        <w:tblLook w:val="04A0" w:firstRow="1" w:lastRow="0" w:firstColumn="1" w:lastColumn="0" w:noHBand="0" w:noVBand="1"/>
      </w:tblPr>
      <w:tblGrid>
        <w:gridCol w:w="1431"/>
        <w:gridCol w:w="2994"/>
        <w:gridCol w:w="2226"/>
        <w:gridCol w:w="2959"/>
      </w:tblGrid>
      <w:tr w:rsidR="007C06BD" w14:paraId="1D8EB236" w14:textId="77777777" w:rsidTr="00B12C22">
        <w:trPr>
          <w:trHeight w:val="201"/>
        </w:trPr>
        <w:tc>
          <w:tcPr>
            <w:tcW w:w="4425" w:type="dxa"/>
            <w:gridSpan w:val="2"/>
          </w:tcPr>
          <w:p w14:paraId="4E23DBB9" w14:textId="577FDA18" w:rsidR="007C06BD" w:rsidRPr="007C06BD" w:rsidRDefault="007C06BD" w:rsidP="007C06BD">
            <w:pPr>
              <w:jc w:val="center"/>
              <w:rPr>
                <w:b/>
                <w:bCs/>
              </w:rPr>
            </w:pPr>
            <w:r w:rsidRPr="007C06BD">
              <w:rPr>
                <w:b/>
                <w:bCs/>
              </w:rPr>
              <w:t>Buyer Authorized Signatory</w:t>
            </w:r>
          </w:p>
        </w:tc>
        <w:tc>
          <w:tcPr>
            <w:tcW w:w="5185" w:type="dxa"/>
            <w:gridSpan w:val="2"/>
          </w:tcPr>
          <w:p w14:paraId="38B89DE8" w14:textId="5EFC1F16" w:rsidR="007C06BD" w:rsidRPr="007C06BD" w:rsidRDefault="007C06BD" w:rsidP="007C06BD">
            <w:pPr>
              <w:jc w:val="center"/>
              <w:rPr>
                <w:b/>
                <w:bCs/>
              </w:rPr>
            </w:pPr>
            <w:r w:rsidRPr="007C06BD">
              <w:rPr>
                <w:b/>
                <w:bCs/>
              </w:rPr>
              <w:t>Seller Acknowledgement</w:t>
            </w:r>
          </w:p>
        </w:tc>
      </w:tr>
      <w:tr w:rsidR="003B378E" w14:paraId="265FEA7B" w14:textId="5AE95F0D" w:rsidTr="007C06BD">
        <w:trPr>
          <w:trHeight w:val="201"/>
        </w:trPr>
        <w:tc>
          <w:tcPr>
            <w:tcW w:w="1431" w:type="dxa"/>
          </w:tcPr>
          <w:p w14:paraId="15055B42" w14:textId="04EDC822" w:rsidR="003B378E" w:rsidRDefault="003B378E" w:rsidP="003B378E">
            <w:r>
              <w:t>Field</w:t>
            </w:r>
          </w:p>
        </w:tc>
        <w:tc>
          <w:tcPr>
            <w:tcW w:w="2994" w:type="dxa"/>
          </w:tcPr>
          <w:p w14:paraId="2E6F3E24" w14:textId="31237C5F" w:rsidR="003B378E" w:rsidRDefault="003B378E" w:rsidP="003B378E">
            <w:r>
              <w:t>Placeholder</w:t>
            </w:r>
          </w:p>
        </w:tc>
        <w:tc>
          <w:tcPr>
            <w:tcW w:w="2226" w:type="dxa"/>
          </w:tcPr>
          <w:p w14:paraId="098AA170" w14:textId="3E30D163" w:rsidR="003B378E" w:rsidRDefault="003B378E" w:rsidP="003B378E">
            <w:r>
              <w:t>Field</w:t>
            </w:r>
          </w:p>
        </w:tc>
        <w:tc>
          <w:tcPr>
            <w:tcW w:w="2959" w:type="dxa"/>
          </w:tcPr>
          <w:p w14:paraId="45F0540F" w14:textId="71DDAB7D" w:rsidR="003B378E" w:rsidRDefault="003B378E" w:rsidP="003B378E">
            <w:r>
              <w:t>Placeholder</w:t>
            </w:r>
          </w:p>
        </w:tc>
      </w:tr>
      <w:tr w:rsidR="003B378E" w14:paraId="14935F14" w14:textId="0B9A1595" w:rsidTr="007C06BD">
        <w:trPr>
          <w:trHeight w:val="201"/>
        </w:trPr>
        <w:tc>
          <w:tcPr>
            <w:tcW w:w="1431" w:type="dxa"/>
          </w:tcPr>
          <w:p w14:paraId="2909BBAA" w14:textId="1C5D1844" w:rsidR="003B378E" w:rsidRDefault="003B378E">
            <w:r>
              <w:t xml:space="preserve">Name: </w:t>
            </w:r>
          </w:p>
        </w:tc>
        <w:tc>
          <w:tcPr>
            <w:tcW w:w="2994" w:type="dxa"/>
          </w:tcPr>
          <w:p w14:paraId="22017049" w14:textId="3A78B85A" w:rsidR="003B378E" w:rsidRDefault="003B378E">
            <w:r>
              <w:t>Elena Rossi</w:t>
            </w:r>
          </w:p>
        </w:tc>
        <w:tc>
          <w:tcPr>
            <w:tcW w:w="2226" w:type="dxa"/>
          </w:tcPr>
          <w:p w14:paraId="75713F39" w14:textId="527AA64E" w:rsidR="003B378E" w:rsidRDefault="003B378E">
            <w:r>
              <w:t xml:space="preserve">Name: </w:t>
            </w:r>
          </w:p>
        </w:tc>
        <w:tc>
          <w:tcPr>
            <w:tcW w:w="2959" w:type="dxa"/>
          </w:tcPr>
          <w:p w14:paraId="313AAD67" w14:textId="464ADA46" w:rsidR="003B378E" w:rsidRDefault="003B378E">
            <w:r>
              <w:t>Chen Ming</w:t>
            </w:r>
          </w:p>
        </w:tc>
      </w:tr>
      <w:tr w:rsidR="003B378E" w14:paraId="4F37CAE5" w14:textId="331B0BB4" w:rsidTr="007C06BD">
        <w:trPr>
          <w:trHeight w:val="201"/>
        </w:trPr>
        <w:tc>
          <w:tcPr>
            <w:tcW w:w="1431" w:type="dxa"/>
          </w:tcPr>
          <w:p w14:paraId="74B32EFF" w14:textId="6E8C04BC" w:rsidR="003B378E" w:rsidRDefault="003B378E">
            <w:r>
              <w:t xml:space="preserve">Position: </w:t>
            </w:r>
          </w:p>
        </w:tc>
        <w:tc>
          <w:tcPr>
            <w:tcW w:w="2994" w:type="dxa"/>
          </w:tcPr>
          <w:p w14:paraId="4A922F5D" w14:textId="0C9EA500" w:rsidR="003B378E" w:rsidRDefault="003B378E">
            <w:r>
              <w:t>Advisor</w:t>
            </w:r>
          </w:p>
        </w:tc>
        <w:tc>
          <w:tcPr>
            <w:tcW w:w="2226" w:type="dxa"/>
          </w:tcPr>
          <w:p w14:paraId="191ED756" w14:textId="23CBB0F2" w:rsidR="003B378E" w:rsidRDefault="003B378E">
            <w:r>
              <w:t xml:space="preserve">Position: </w:t>
            </w:r>
          </w:p>
        </w:tc>
        <w:tc>
          <w:tcPr>
            <w:tcW w:w="2959" w:type="dxa"/>
          </w:tcPr>
          <w:p w14:paraId="2F9CD694" w14:textId="5850012A" w:rsidR="003B378E" w:rsidRDefault="003B378E">
            <w:r>
              <w:t>Advisor</w:t>
            </w:r>
          </w:p>
        </w:tc>
      </w:tr>
      <w:tr w:rsidR="003B378E" w14:paraId="53ECB853" w14:textId="2EE0AB9B" w:rsidTr="007C06BD">
        <w:trPr>
          <w:trHeight w:val="211"/>
        </w:trPr>
        <w:tc>
          <w:tcPr>
            <w:tcW w:w="1431" w:type="dxa"/>
          </w:tcPr>
          <w:p w14:paraId="2A6F8610" w14:textId="00539429" w:rsidR="003B378E" w:rsidRDefault="003B378E">
            <w:r>
              <w:t xml:space="preserve">Date: </w:t>
            </w:r>
          </w:p>
        </w:tc>
        <w:tc>
          <w:tcPr>
            <w:tcW w:w="2994" w:type="dxa"/>
          </w:tcPr>
          <w:p w14:paraId="7ACD79A9" w14:textId="2167A19E" w:rsidR="003B378E" w:rsidRDefault="003B378E">
            <w:r>
              <w:t>2025-09-24</w:t>
            </w:r>
          </w:p>
        </w:tc>
        <w:tc>
          <w:tcPr>
            <w:tcW w:w="2226" w:type="dxa"/>
          </w:tcPr>
          <w:p w14:paraId="1376E99C" w14:textId="0A355942" w:rsidR="003B378E" w:rsidRDefault="003B378E">
            <w:r>
              <w:t xml:space="preserve">Date: </w:t>
            </w:r>
          </w:p>
        </w:tc>
        <w:tc>
          <w:tcPr>
            <w:tcW w:w="2959" w:type="dxa"/>
          </w:tcPr>
          <w:p w14:paraId="7C2429DA" w14:textId="3BADE928" w:rsidR="003B378E" w:rsidRDefault="003B378E">
            <w:r>
              <w:t>2025-09-24</w:t>
            </w:r>
          </w:p>
        </w:tc>
      </w:tr>
      <w:tr w:rsidR="003B378E" w14:paraId="287D171D" w14:textId="12669A84" w:rsidTr="007C06BD">
        <w:trPr>
          <w:trHeight w:val="614"/>
        </w:trPr>
        <w:tc>
          <w:tcPr>
            <w:tcW w:w="1431" w:type="dxa"/>
          </w:tcPr>
          <w:p w14:paraId="3B6819E6" w14:textId="2EB056D2" w:rsidR="003B378E" w:rsidRDefault="003B378E">
            <w:r>
              <w:t xml:space="preserve">Signature &amp; Company Seal: </w:t>
            </w:r>
          </w:p>
        </w:tc>
        <w:tc>
          <w:tcPr>
            <w:tcW w:w="2994" w:type="dxa"/>
          </w:tcPr>
          <w:p w14:paraId="0CCE8A1F" w14:textId="3DFF8018" w:rsidR="003B378E" w:rsidRDefault="003B378E">
            <w:r>
              <w:t>[Digital Signature]</w:t>
            </w:r>
          </w:p>
        </w:tc>
        <w:tc>
          <w:tcPr>
            <w:tcW w:w="2226" w:type="dxa"/>
          </w:tcPr>
          <w:p w14:paraId="23B66CEA" w14:textId="3F536F31" w:rsidR="003B378E" w:rsidRDefault="003B378E">
            <w:r>
              <w:t xml:space="preserve">Signature &amp; Company Seal: </w:t>
            </w:r>
          </w:p>
        </w:tc>
        <w:tc>
          <w:tcPr>
            <w:tcW w:w="2959" w:type="dxa"/>
          </w:tcPr>
          <w:p w14:paraId="0542796C" w14:textId="7EDD828A" w:rsidR="003B378E" w:rsidRDefault="003B378E">
            <w:r>
              <w:t>[Company Seal &amp; Signature]</w:t>
            </w:r>
          </w:p>
        </w:tc>
      </w:tr>
    </w:tbl>
    <w:p w14:paraId="38D38392" w14:textId="295C5DAA" w:rsidR="006B65E1" w:rsidRDefault="003B378E">
      <w:r>
        <w:br/>
      </w:r>
      <w:r w:rsidR="00000000">
        <w:br/>
      </w:r>
      <w:r w:rsidR="00000000">
        <w:br/>
      </w:r>
      <w:r w:rsidR="00000000">
        <w:br/>
      </w:r>
      <w:r w:rsidR="00000000">
        <w:br/>
      </w:r>
      <w:r w:rsidR="00000000">
        <w:br/>
      </w:r>
    </w:p>
    <w:sectPr w:rsidR="006B65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6C3BE7"/>
    <w:multiLevelType w:val="multilevel"/>
    <w:tmpl w:val="80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87483">
    <w:abstractNumId w:val="8"/>
  </w:num>
  <w:num w:numId="2" w16cid:durableId="1386756548">
    <w:abstractNumId w:val="6"/>
  </w:num>
  <w:num w:numId="3" w16cid:durableId="635842557">
    <w:abstractNumId w:val="5"/>
  </w:num>
  <w:num w:numId="4" w16cid:durableId="1208491747">
    <w:abstractNumId w:val="4"/>
  </w:num>
  <w:num w:numId="5" w16cid:durableId="1948270168">
    <w:abstractNumId w:val="7"/>
  </w:num>
  <w:num w:numId="6" w16cid:durableId="836920958">
    <w:abstractNumId w:val="3"/>
  </w:num>
  <w:num w:numId="7" w16cid:durableId="2095320341">
    <w:abstractNumId w:val="2"/>
  </w:num>
  <w:num w:numId="8" w16cid:durableId="747966420">
    <w:abstractNumId w:val="1"/>
  </w:num>
  <w:num w:numId="9" w16cid:durableId="440339871">
    <w:abstractNumId w:val="0"/>
  </w:num>
  <w:num w:numId="10" w16cid:durableId="1470396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4DD"/>
    <w:rsid w:val="0015074B"/>
    <w:rsid w:val="0029639D"/>
    <w:rsid w:val="00326F90"/>
    <w:rsid w:val="003B378E"/>
    <w:rsid w:val="006B65E1"/>
    <w:rsid w:val="007C06BD"/>
    <w:rsid w:val="00AA1D8D"/>
    <w:rsid w:val="00B47730"/>
    <w:rsid w:val="00CB0664"/>
    <w:rsid w:val="00EF30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4FC84"/>
  <w14:defaultImageDpi w14:val="300"/>
  <w15:docId w15:val="{283B8B9A-004D-40FA-A96D-1970DB37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3B37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3B37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99"/>
    <w:rsid w:val="000634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680821">
      <w:bodyDiv w:val="1"/>
      <w:marLeft w:val="0"/>
      <w:marRight w:val="0"/>
      <w:marTop w:val="0"/>
      <w:marBottom w:val="0"/>
      <w:divBdr>
        <w:top w:val="none" w:sz="0" w:space="0" w:color="auto"/>
        <w:left w:val="none" w:sz="0" w:space="0" w:color="auto"/>
        <w:bottom w:val="none" w:sz="0" w:space="0" w:color="auto"/>
        <w:right w:val="none" w:sz="0" w:space="0" w:color="auto"/>
      </w:divBdr>
    </w:div>
    <w:div w:id="2026708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hp1</cp:lastModifiedBy>
  <cp:revision>2</cp:revision>
  <dcterms:created xsi:type="dcterms:W3CDTF">2025-09-17T15:33:00Z</dcterms:created>
  <dcterms:modified xsi:type="dcterms:W3CDTF">2025-09-17T15:33:00Z</dcterms:modified>
  <cp:category/>
</cp:coreProperties>
</file>