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0011" w14:textId="77777777" w:rsidR="00CC560C" w:rsidRDefault="00CC560C">
      <w:pPr>
        <w:pStyle w:val="Heading1"/>
        <w:jc w:val="center"/>
        <w:rPr>
          <w:sz w:val="40"/>
          <w:szCs w:val="40"/>
          <w:rtl/>
        </w:rPr>
      </w:pPr>
    </w:p>
    <w:p w14:paraId="2BE02146" w14:textId="33488ACF" w:rsidR="00D35D1B" w:rsidRPr="00CC560C" w:rsidRDefault="00000000">
      <w:pPr>
        <w:pStyle w:val="Heading1"/>
        <w:jc w:val="center"/>
        <w:rPr>
          <w:sz w:val="40"/>
          <w:szCs w:val="40"/>
        </w:rPr>
      </w:pPr>
      <w:r w:rsidRPr="00CC560C">
        <w:rPr>
          <w:sz w:val="40"/>
          <w:szCs w:val="40"/>
        </w:rPr>
        <w:t>PROOF OF PRODUCT (POP)</w:t>
      </w:r>
    </w:p>
    <w:p w14:paraId="68ACA3D3" w14:textId="0FE50164" w:rsidR="00CC560C" w:rsidRDefault="00000000" w:rsidP="00BB3C9C">
      <w:r>
        <w:t>**</w:t>
      </w:r>
      <w:proofErr w:type="gramStart"/>
      <w:r>
        <w:t>Date:*</w:t>
      </w:r>
      <w:proofErr w:type="gramEnd"/>
      <w:r>
        <w:t>* {date}</w:t>
      </w:r>
      <w:r>
        <w:br/>
        <w:t>**POP Reference No.:** {pop_reference}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97"/>
        <w:gridCol w:w="4333"/>
      </w:tblGrid>
      <w:tr w:rsidR="00CC560C" w14:paraId="397BA0E2" w14:textId="77777777" w:rsidTr="00BB3C9C">
        <w:tc>
          <w:tcPr>
            <w:tcW w:w="4297" w:type="dxa"/>
          </w:tcPr>
          <w:p w14:paraId="54BAE1B3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Document Number / Reference Code</w:t>
            </w:r>
          </w:p>
        </w:tc>
        <w:tc>
          <w:tcPr>
            <w:tcW w:w="4333" w:type="dxa"/>
          </w:tcPr>
          <w:p w14:paraId="207166A6" w14:textId="77777777" w:rsidR="00CC560C" w:rsidRPr="000634DD" w:rsidRDefault="00CC560C" w:rsidP="0094233B">
            <w:pPr>
              <w:pStyle w:val="NoSpacing"/>
              <w:rPr>
                <w:spacing w:val="-2"/>
              </w:rPr>
            </w:pPr>
            <w:r w:rsidRPr="000634DD">
              <w:rPr>
                <w:spacing w:val="-2"/>
              </w:rPr>
              <w:t>{</w:t>
            </w:r>
            <w:proofErr w:type="spellStart"/>
            <w:r w:rsidRPr="000634DD">
              <w:rPr>
                <w:spacing w:val="-2"/>
              </w:rPr>
              <w:t>document_number</w:t>
            </w:r>
            <w:proofErr w:type="spellEnd"/>
            <w:r w:rsidRPr="000634DD">
              <w:rPr>
                <w:spacing w:val="-2"/>
              </w:rPr>
              <w:t xml:space="preserve">} </w:t>
            </w:r>
          </w:p>
        </w:tc>
      </w:tr>
      <w:tr w:rsidR="00CC560C" w14:paraId="1C3FE213" w14:textId="77777777" w:rsidTr="00BB3C9C">
        <w:tc>
          <w:tcPr>
            <w:tcW w:w="4297" w:type="dxa"/>
          </w:tcPr>
          <w:p w14:paraId="56D7C8E1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Issue Date</w:t>
            </w:r>
          </w:p>
        </w:tc>
        <w:tc>
          <w:tcPr>
            <w:tcW w:w="4333" w:type="dxa"/>
          </w:tcPr>
          <w:p w14:paraId="2F424438" w14:textId="77777777" w:rsidR="00CC560C" w:rsidRDefault="00CC560C" w:rsidP="0094233B">
            <w:pPr>
              <w:pStyle w:val="NoSpacing"/>
              <w:rPr>
                <w:spacing w:val="-2"/>
              </w:rPr>
            </w:pPr>
            <w:r w:rsidRPr="007C06BD">
              <w:t>{</w:t>
            </w:r>
            <w:proofErr w:type="spellStart"/>
            <w:r w:rsidRPr="007C06BD">
              <w:t>issue_date</w:t>
            </w:r>
            <w:proofErr w:type="spellEnd"/>
            <w:r w:rsidRPr="007C06BD">
              <w:t>}</w:t>
            </w:r>
          </w:p>
        </w:tc>
      </w:tr>
      <w:tr w:rsidR="00CC560C" w14:paraId="644752EC" w14:textId="77777777" w:rsidTr="00BB3C9C">
        <w:tc>
          <w:tcPr>
            <w:tcW w:w="4297" w:type="dxa"/>
          </w:tcPr>
          <w:p w14:paraId="59D0C28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 xml:space="preserve">Validity Date </w:t>
            </w:r>
          </w:p>
        </w:tc>
        <w:tc>
          <w:tcPr>
            <w:tcW w:w="4333" w:type="dxa"/>
          </w:tcPr>
          <w:p w14:paraId="38C47849" w14:textId="77777777" w:rsidR="00CC560C" w:rsidRDefault="00CC560C" w:rsidP="0094233B">
            <w:pPr>
              <w:pStyle w:val="NoSpacing"/>
            </w:pPr>
            <w:r w:rsidRPr="007C06BD">
              <w:rPr>
                <w:spacing w:val="-2"/>
              </w:rPr>
              <w:t>{</w:t>
            </w:r>
            <w:proofErr w:type="spellStart"/>
            <w:r w:rsidRPr="007C06BD">
              <w:rPr>
                <w:spacing w:val="-2"/>
              </w:rPr>
              <w:t>valid_until</w:t>
            </w:r>
            <w:proofErr w:type="spellEnd"/>
            <w:r w:rsidRPr="007C06BD">
              <w:rPr>
                <w:spacing w:val="-2"/>
              </w:rPr>
              <w:t>}</w:t>
            </w:r>
          </w:p>
        </w:tc>
      </w:tr>
      <w:tr w:rsidR="00CC560C" w14:paraId="4AD57DA0" w14:textId="77777777" w:rsidTr="00BB3C9C">
        <w:tc>
          <w:tcPr>
            <w:tcW w:w="4297" w:type="dxa"/>
          </w:tcPr>
          <w:p w14:paraId="1F450FB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333" w:type="dxa"/>
          </w:tcPr>
          <w:p w14:paraId="37797DA2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 w:rsidRPr="000634DD">
              <w:t>{</w:t>
            </w:r>
            <w:proofErr w:type="spellStart"/>
            <w:r w:rsidRPr="000634DD">
              <w:t>notary_</w:t>
            </w:r>
            <w:r>
              <w:t>number</w:t>
            </w:r>
            <w:proofErr w:type="spellEnd"/>
            <w:r w:rsidRPr="000634DD">
              <w:t>}</w:t>
            </w:r>
          </w:p>
        </w:tc>
      </w:tr>
    </w:tbl>
    <w:p w14:paraId="4C96D05F" w14:textId="77777777" w:rsidR="00CC560C" w:rsidRDefault="00CC560C" w:rsidP="00CC560C">
      <w:pPr>
        <w:pStyle w:val="Heading2"/>
        <w:rPr>
          <w:sz w:val="28"/>
          <w:szCs w:val="28"/>
          <w:rtl/>
        </w:rPr>
      </w:pPr>
    </w:p>
    <w:p w14:paraId="13EBBD74" w14:textId="3A04289D" w:rsidR="00CC560C" w:rsidRPr="00BB3C9C" w:rsidRDefault="00CC560C" w:rsidP="00BB3C9C">
      <w:pPr>
        <w:pStyle w:val="Heading2"/>
        <w:jc w:val="center"/>
        <w:rPr>
          <w:sz w:val="32"/>
          <w:szCs w:val="32"/>
        </w:rPr>
      </w:pPr>
      <w:r w:rsidRPr="00BB3C9C">
        <w:rPr>
          <w:sz w:val="32"/>
          <w:szCs w:val="32"/>
        </w:rPr>
        <w:t>Vessel Identification and Technical Details</w:t>
      </w:r>
    </w:p>
    <w:tbl>
      <w:tblPr>
        <w:tblStyle w:val="PlainTable2"/>
        <w:tblW w:w="948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1823"/>
        <w:gridCol w:w="3135"/>
        <w:gridCol w:w="2195"/>
      </w:tblGrid>
      <w:tr w:rsidR="000E5A88" w14:paraId="752855EE" w14:textId="77777777" w:rsidTr="00BB3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bottom w:val="triple" w:sz="4" w:space="0" w:color="auto"/>
            </w:tcBorders>
          </w:tcPr>
          <w:p w14:paraId="55CFC369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Vessel Identification</w:t>
            </w:r>
          </w:p>
        </w:tc>
        <w:tc>
          <w:tcPr>
            <w:tcW w:w="0" w:type="auto"/>
            <w:gridSpan w:val="2"/>
            <w:tcBorders>
              <w:bottom w:val="triple" w:sz="4" w:space="0" w:color="auto"/>
            </w:tcBorders>
          </w:tcPr>
          <w:p w14:paraId="1E887CCC" w14:textId="77777777" w:rsidR="00CC560C" w:rsidRPr="006F499E" w:rsidRDefault="00CC560C" w:rsidP="00942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Registry Information</w:t>
            </w:r>
          </w:p>
        </w:tc>
      </w:tr>
      <w:tr w:rsidR="00CC560C" w14:paraId="3C504DB7" w14:textId="77777777" w:rsidTr="00BB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CAE68D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IMO Number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39F9564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imo_number</w:t>
            </w:r>
            <w:proofErr w:type="spellEnd"/>
            <w:r>
              <w:t>}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D6EB40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State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0AFD8E7F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flag_state</w:t>
            </w:r>
            <w:proofErr w:type="spellEnd"/>
            <w:r>
              <w:t>}</w:t>
            </w:r>
          </w:p>
        </w:tc>
      </w:tr>
      <w:tr w:rsidR="00CC560C" w14:paraId="3EDDA21C" w14:textId="77777777" w:rsidTr="00BB3C9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</w:tcBorders>
          </w:tcPr>
          <w:p w14:paraId="6FC24C6E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Vessel Type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0BFB07D5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vessel_type</w:t>
            </w:r>
            <w:proofErr w:type="spellEnd"/>
            <w:r>
              <w:t>}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386831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Sign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10343B8F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call_sign</w:t>
            </w:r>
            <w:proofErr w:type="spellEnd"/>
            <w:r>
              <w:t>}</w:t>
            </w:r>
          </w:p>
        </w:tc>
      </w:tr>
      <w:tr w:rsidR="00CC560C" w14:paraId="5BE663D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A0D8B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Year Built</w:t>
            </w:r>
          </w:p>
        </w:tc>
        <w:tc>
          <w:tcPr>
            <w:tcW w:w="0" w:type="auto"/>
          </w:tcPr>
          <w:p w14:paraId="50A809A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year_built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5987259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Vessel Owner</w:t>
            </w:r>
          </w:p>
        </w:tc>
        <w:tc>
          <w:tcPr>
            <w:tcW w:w="0" w:type="auto"/>
          </w:tcPr>
          <w:p w14:paraId="30B99DC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vessel_owner</w:t>
            </w:r>
            <w:proofErr w:type="spellEnd"/>
            <w:r>
              <w:t>}</w:t>
            </w:r>
          </w:p>
        </w:tc>
      </w:tr>
      <w:tr w:rsidR="00CC560C" w14:paraId="44A90BFE" w14:textId="77777777" w:rsidTr="000E5A88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0D758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Length Overall (LOA)</w:t>
            </w:r>
          </w:p>
        </w:tc>
        <w:tc>
          <w:tcPr>
            <w:tcW w:w="0" w:type="auto"/>
          </w:tcPr>
          <w:p w14:paraId="3FA213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length_overall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47C7694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Vessel Operator / Manager</w:t>
            </w:r>
          </w:p>
        </w:tc>
        <w:tc>
          <w:tcPr>
            <w:tcW w:w="0" w:type="auto"/>
          </w:tcPr>
          <w:p w14:paraId="481E121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vessel_operator</w:t>
            </w:r>
            <w:proofErr w:type="spellEnd"/>
            <w:r>
              <w:t>}</w:t>
            </w:r>
          </w:p>
        </w:tc>
      </w:tr>
      <w:tr w:rsidR="00CC560C" w14:paraId="41C85FD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DF0F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Beam (Width)</w:t>
            </w:r>
          </w:p>
        </w:tc>
        <w:tc>
          <w:tcPr>
            <w:tcW w:w="0" w:type="auto"/>
          </w:tcPr>
          <w:p w14:paraId="7752A1A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{beam}</w:t>
            </w:r>
          </w:p>
        </w:tc>
        <w:tc>
          <w:tcPr>
            <w:tcW w:w="0" w:type="auto"/>
          </w:tcPr>
          <w:p w14:paraId="380F6C2A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ISM Manager</w:t>
            </w:r>
          </w:p>
        </w:tc>
        <w:tc>
          <w:tcPr>
            <w:tcW w:w="0" w:type="auto"/>
          </w:tcPr>
          <w:p w14:paraId="42B5569B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ism_manager</w:t>
            </w:r>
            <w:proofErr w:type="spellEnd"/>
            <w:r>
              <w:t>}</w:t>
            </w:r>
          </w:p>
        </w:tc>
      </w:tr>
      <w:tr w:rsidR="00CC560C" w14:paraId="1D11BE37" w14:textId="77777777" w:rsidTr="000E5A88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1255C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Draft</w:t>
            </w:r>
          </w:p>
        </w:tc>
        <w:tc>
          <w:tcPr>
            <w:tcW w:w="0" w:type="auto"/>
          </w:tcPr>
          <w:p w14:paraId="3D72CCB4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{draft}</w:t>
            </w:r>
          </w:p>
        </w:tc>
        <w:tc>
          <w:tcPr>
            <w:tcW w:w="0" w:type="auto"/>
          </w:tcPr>
          <w:p w14:paraId="7823DB72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Registry Port</w:t>
            </w:r>
          </w:p>
        </w:tc>
        <w:tc>
          <w:tcPr>
            <w:tcW w:w="0" w:type="auto"/>
          </w:tcPr>
          <w:p w14:paraId="12A69E40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registry_port</w:t>
            </w:r>
            <w:proofErr w:type="spellEnd"/>
            <w:r>
              <w:t>}</w:t>
            </w:r>
          </w:p>
        </w:tc>
      </w:tr>
      <w:tr w:rsidR="000E5A88" w14:paraId="6C8D63BA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CBB09F7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Technical Specifications</w:t>
            </w:r>
          </w:p>
        </w:tc>
        <w:tc>
          <w:tcPr>
            <w:tcW w:w="0" w:type="auto"/>
            <w:gridSpan w:val="2"/>
          </w:tcPr>
          <w:p w14:paraId="3E7A153C" w14:textId="77777777" w:rsidR="00CC560C" w:rsidRPr="006F499E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6F499E">
              <w:rPr>
                <w:b/>
                <w:bCs/>
                <w:color w:val="1F497D" w:themeColor="text2"/>
                <w:sz w:val="24"/>
                <w:szCs w:val="24"/>
              </w:rPr>
              <w:t>Capacity Details</w:t>
            </w:r>
          </w:p>
        </w:tc>
      </w:tr>
      <w:tr w:rsidR="00CC560C" w14:paraId="79C1A6AE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D8C50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Gross Tonnage (GT)</w:t>
            </w:r>
          </w:p>
        </w:tc>
        <w:tc>
          <w:tcPr>
            <w:tcW w:w="0" w:type="auto"/>
          </w:tcPr>
          <w:p w14:paraId="3EDC970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gross_tonnage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2F9AC9B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Deadweight (DWT)</w:t>
            </w:r>
          </w:p>
        </w:tc>
        <w:tc>
          <w:tcPr>
            <w:tcW w:w="0" w:type="auto"/>
          </w:tcPr>
          <w:p w14:paraId="6038AFEB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{deadweight}</w:t>
            </w:r>
          </w:p>
        </w:tc>
      </w:tr>
      <w:tr w:rsidR="00CC560C" w14:paraId="7567931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5245906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Net Tonnage (NT)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E77FFBE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net_tonnage</w:t>
            </w:r>
            <w:proofErr w:type="spellEnd"/>
            <w:r>
              <w:t>}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C9AD73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 Capacity (m³ / barrels)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6B3F45D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cargo_capacity</w:t>
            </w:r>
            <w:proofErr w:type="spellEnd"/>
            <w:r>
              <w:t>}</w:t>
            </w:r>
          </w:p>
        </w:tc>
      </w:tr>
      <w:tr w:rsidR="00CC560C" w14:paraId="5F469630" w14:textId="77777777" w:rsidTr="000E5A8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838DFD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Classification Society</w:t>
            </w:r>
          </w:p>
        </w:tc>
        <w:tc>
          <w:tcPr>
            <w:tcW w:w="0" w:type="auto"/>
          </w:tcPr>
          <w:p w14:paraId="4EEADD4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class_society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2337D9BE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Cargo Tanks</w:t>
            </w:r>
          </w:p>
        </w:tc>
        <w:tc>
          <w:tcPr>
            <w:tcW w:w="0" w:type="auto"/>
          </w:tcPr>
          <w:p w14:paraId="30A9058C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cargo_tanks</w:t>
            </w:r>
            <w:proofErr w:type="spellEnd"/>
            <w:r>
              <w:t>}</w:t>
            </w:r>
          </w:p>
        </w:tc>
      </w:tr>
      <w:tr w:rsidR="00CC560C" w14:paraId="7B6CB61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31FC9079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Main Engine Type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13F2E0D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engine_type</w:t>
            </w:r>
            <w:proofErr w:type="spellEnd"/>
            <w:r>
              <w:t>}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FD6762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Pumping Capacity (m³/</w:t>
            </w:r>
            <w:proofErr w:type="spellStart"/>
            <w:r>
              <w:t>hr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17E7574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pumping_capacity</w:t>
            </w:r>
            <w:proofErr w:type="spellEnd"/>
            <w:r>
              <w:t>}</w:t>
            </w:r>
          </w:p>
        </w:tc>
      </w:tr>
      <w:tr w:rsidR="00CC560C" w14:paraId="2B41D264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9246C2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Speed (knots)</w:t>
            </w:r>
          </w:p>
        </w:tc>
        <w:tc>
          <w:tcPr>
            <w:tcW w:w="0" w:type="auto"/>
          </w:tcPr>
          <w:p w14:paraId="4AB12F2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{speed}</w:t>
            </w:r>
          </w:p>
        </w:tc>
        <w:tc>
          <w:tcPr>
            <w:tcW w:w="0" w:type="auto"/>
          </w:tcPr>
          <w:p w14:paraId="0A6AF19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C3027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F194C4" w14:textId="77777777" w:rsidR="00BB3C9C" w:rsidRPr="00CC560C" w:rsidRDefault="00BB3C9C">
      <w:pPr>
        <w:rPr>
          <w:b/>
          <w:bCs/>
        </w:rPr>
      </w:pPr>
    </w:p>
    <w:p w14:paraId="6F6EBF4D" w14:textId="77777777" w:rsidR="00D35D1B" w:rsidRDefault="00000000">
      <w:pPr>
        <w:pStyle w:val="Heading2"/>
      </w:pPr>
      <w:r>
        <w:t>1. Seller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2AB6AC7F" w14:textId="77777777">
        <w:tc>
          <w:tcPr>
            <w:tcW w:w="4320" w:type="dxa"/>
          </w:tcPr>
          <w:p w14:paraId="06ADECCE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596249D1" w14:textId="77777777" w:rsidR="00D35D1B" w:rsidRDefault="00000000">
            <w:r>
              <w:t>{seller_company}</w:t>
            </w:r>
          </w:p>
        </w:tc>
      </w:tr>
      <w:tr w:rsidR="00D35D1B" w14:paraId="0B65F3E0" w14:textId="77777777">
        <w:tc>
          <w:tcPr>
            <w:tcW w:w="4320" w:type="dxa"/>
          </w:tcPr>
          <w:p w14:paraId="3D04483F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685476FF" w14:textId="77777777" w:rsidR="00D35D1B" w:rsidRDefault="00000000">
            <w:r>
              <w:t>{seller_registration}</w:t>
            </w:r>
          </w:p>
        </w:tc>
      </w:tr>
      <w:tr w:rsidR="00D35D1B" w14:paraId="657EC295" w14:textId="77777777">
        <w:tc>
          <w:tcPr>
            <w:tcW w:w="4320" w:type="dxa"/>
          </w:tcPr>
          <w:p w14:paraId="614986AE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5CC0A4CA" w14:textId="77777777" w:rsidR="00D35D1B" w:rsidRDefault="00000000">
            <w:r>
              <w:t>{seller_address}</w:t>
            </w:r>
          </w:p>
        </w:tc>
      </w:tr>
      <w:tr w:rsidR="00D35D1B" w14:paraId="55C27D48" w14:textId="77777777">
        <w:tc>
          <w:tcPr>
            <w:tcW w:w="4320" w:type="dxa"/>
          </w:tcPr>
          <w:p w14:paraId="4AFBA8DE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338A2537" w14:textId="77777777" w:rsidR="00D35D1B" w:rsidRDefault="00000000">
            <w:r>
              <w:t>{seller_tel}</w:t>
            </w:r>
          </w:p>
        </w:tc>
      </w:tr>
      <w:tr w:rsidR="00D35D1B" w14:paraId="1F0BB87A" w14:textId="77777777">
        <w:tc>
          <w:tcPr>
            <w:tcW w:w="4320" w:type="dxa"/>
          </w:tcPr>
          <w:p w14:paraId="214D05E1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22E75099" w14:textId="77777777" w:rsidR="00D35D1B" w:rsidRDefault="00000000">
            <w:r>
              <w:t>{seller_email}</w:t>
            </w:r>
          </w:p>
        </w:tc>
      </w:tr>
      <w:tr w:rsidR="00D35D1B" w14:paraId="7D9B6CF7" w14:textId="77777777">
        <w:tc>
          <w:tcPr>
            <w:tcW w:w="4320" w:type="dxa"/>
          </w:tcPr>
          <w:p w14:paraId="1FB0F152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622697D3" w14:textId="77777777" w:rsidR="00D35D1B" w:rsidRDefault="00000000">
            <w:r>
              <w:t>{seller_representative}</w:t>
            </w:r>
          </w:p>
        </w:tc>
      </w:tr>
    </w:tbl>
    <w:p w14:paraId="4EB02E79" w14:textId="77777777" w:rsidR="00D35D1B" w:rsidRDefault="00000000">
      <w:pPr>
        <w:pStyle w:val="Heading2"/>
      </w:pPr>
      <w:r>
        <w:lastRenderedPageBreak/>
        <w:t>2. Buyer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53A607CE" w14:textId="77777777">
        <w:tc>
          <w:tcPr>
            <w:tcW w:w="4320" w:type="dxa"/>
          </w:tcPr>
          <w:p w14:paraId="57F3C3C7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3DAA91BE" w14:textId="77777777" w:rsidR="00D35D1B" w:rsidRDefault="00000000">
            <w:r>
              <w:t>{buyer_company}</w:t>
            </w:r>
          </w:p>
        </w:tc>
      </w:tr>
      <w:tr w:rsidR="00D35D1B" w14:paraId="45101869" w14:textId="77777777">
        <w:tc>
          <w:tcPr>
            <w:tcW w:w="4320" w:type="dxa"/>
          </w:tcPr>
          <w:p w14:paraId="23864540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711B72CD" w14:textId="77777777" w:rsidR="00D35D1B" w:rsidRDefault="00000000">
            <w:r>
              <w:t>{buyer_registration}</w:t>
            </w:r>
          </w:p>
        </w:tc>
      </w:tr>
      <w:tr w:rsidR="00D35D1B" w14:paraId="13E1F8FC" w14:textId="77777777">
        <w:tc>
          <w:tcPr>
            <w:tcW w:w="4320" w:type="dxa"/>
          </w:tcPr>
          <w:p w14:paraId="15854A64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3583946D" w14:textId="77777777" w:rsidR="00D35D1B" w:rsidRDefault="00000000">
            <w:r>
              <w:t>{buyer_address}</w:t>
            </w:r>
          </w:p>
        </w:tc>
      </w:tr>
      <w:tr w:rsidR="00D35D1B" w14:paraId="1925ABCC" w14:textId="77777777">
        <w:tc>
          <w:tcPr>
            <w:tcW w:w="4320" w:type="dxa"/>
          </w:tcPr>
          <w:p w14:paraId="5F1997CA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73E0FBB8" w14:textId="77777777" w:rsidR="00D35D1B" w:rsidRDefault="00000000">
            <w:r>
              <w:t>{buyer_tel}</w:t>
            </w:r>
          </w:p>
        </w:tc>
      </w:tr>
      <w:tr w:rsidR="00D35D1B" w14:paraId="5C6B2D65" w14:textId="77777777">
        <w:tc>
          <w:tcPr>
            <w:tcW w:w="4320" w:type="dxa"/>
          </w:tcPr>
          <w:p w14:paraId="553C5E97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0805AA84" w14:textId="77777777" w:rsidR="00D35D1B" w:rsidRDefault="00000000">
            <w:r>
              <w:t>{buyer_email}</w:t>
            </w:r>
          </w:p>
        </w:tc>
      </w:tr>
      <w:tr w:rsidR="00D35D1B" w14:paraId="7422535B" w14:textId="77777777">
        <w:tc>
          <w:tcPr>
            <w:tcW w:w="4320" w:type="dxa"/>
          </w:tcPr>
          <w:p w14:paraId="16B95250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5E9779A3" w14:textId="77777777" w:rsidR="00D35D1B" w:rsidRDefault="00000000">
            <w:r>
              <w:t>{buyer_representative}</w:t>
            </w:r>
          </w:p>
        </w:tc>
      </w:tr>
    </w:tbl>
    <w:p w14:paraId="63E4AE89" w14:textId="77777777" w:rsidR="00D35D1B" w:rsidRDefault="00000000">
      <w:pPr>
        <w:pStyle w:val="Heading2"/>
      </w:pPr>
      <w:r>
        <w:t>3. Product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0ADD05C8" w14:textId="77777777">
        <w:tc>
          <w:tcPr>
            <w:tcW w:w="4320" w:type="dxa"/>
          </w:tcPr>
          <w:p w14:paraId="5708ADF0" w14:textId="77777777" w:rsidR="00D35D1B" w:rsidRDefault="00000000">
            <w:r>
              <w:t>Commodity</w:t>
            </w:r>
          </w:p>
        </w:tc>
        <w:tc>
          <w:tcPr>
            <w:tcW w:w="4320" w:type="dxa"/>
          </w:tcPr>
          <w:p w14:paraId="0305A6CF" w14:textId="77777777" w:rsidR="00D35D1B" w:rsidRDefault="00000000">
            <w:r>
              <w:t>{commodity}</w:t>
            </w:r>
          </w:p>
        </w:tc>
      </w:tr>
      <w:tr w:rsidR="00D35D1B" w14:paraId="322ADED5" w14:textId="77777777">
        <w:tc>
          <w:tcPr>
            <w:tcW w:w="4320" w:type="dxa"/>
          </w:tcPr>
          <w:p w14:paraId="5C336E13" w14:textId="77777777" w:rsidR="00D35D1B" w:rsidRDefault="00000000">
            <w:r>
              <w:t>Specification Standard</w:t>
            </w:r>
          </w:p>
        </w:tc>
        <w:tc>
          <w:tcPr>
            <w:tcW w:w="4320" w:type="dxa"/>
          </w:tcPr>
          <w:p w14:paraId="3C12A403" w14:textId="77777777" w:rsidR="00D35D1B" w:rsidRDefault="00000000">
            <w:r>
              <w:t>{specification}</w:t>
            </w:r>
          </w:p>
        </w:tc>
      </w:tr>
      <w:tr w:rsidR="00D35D1B" w14:paraId="008ECA93" w14:textId="77777777">
        <w:tc>
          <w:tcPr>
            <w:tcW w:w="4320" w:type="dxa"/>
          </w:tcPr>
          <w:p w14:paraId="31B35FC1" w14:textId="77777777" w:rsidR="00D35D1B" w:rsidRDefault="00000000">
            <w:r>
              <w:t>Origin</w:t>
            </w:r>
          </w:p>
        </w:tc>
        <w:tc>
          <w:tcPr>
            <w:tcW w:w="4320" w:type="dxa"/>
          </w:tcPr>
          <w:p w14:paraId="496D48CD" w14:textId="77777777" w:rsidR="00D35D1B" w:rsidRDefault="00000000">
            <w:r>
              <w:t>{origin}</w:t>
            </w:r>
          </w:p>
        </w:tc>
      </w:tr>
      <w:tr w:rsidR="00D35D1B" w14:paraId="762566A9" w14:textId="77777777">
        <w:tc>
          <w:tcPr>
            <w:tcW w:w="4320" w:type="dxa"/>
          </w:tcPr>
          <w:p w14:paraId="00FE24AD" w14:textId="77777777" w:rsidR="00D35D1B" w:rsidRDefault="00000000">
            <w:r>
              <w:t>Port of Loading</w:t>
            </w:r>
          </w:p>
        </w:tc>
        <w:tc>
          <w:tcPr>
            <w:tcW w:w="4320" w:type="dxa"/>
          </w:tcPr>
          <w:p w14:paraId="30D1A7F6" w14:textId="77777777" w:rsidR="00D35D1B" w:rsidRDefault="00000000">
            <w:r>
              <w:t>{port_loading}</w:t>
            </w:r>
          </w:p>
        </w:tc>
      </w:tr>
      <w:tr w:rsidR="00D35D1B" w14:paraId="0D208613" w14:textId="77777777">
        <w:tc>
          <w:tcPr>
            <w:tcW w:w="4320" w:type="dxa"/>
          </w:tcPr>
          <w:p w14:paraId="13E04E3B" w14:textId="77777777" w:rsidR="00D35D1B" w:rsidRDefault="00000000">
            <w:r>
              <w:t>Port of Discharge</w:t>
            </w:r>
          </w:p>
        </w:tc>
        <w:tc>
          <w:tcPr>
            <w:tcW w:w="4320" w:type="dxa"/>
          </w:tcPr>
          <w:p w14:paraId="1F25EDCD" w14:textId="77777777" w:rsidR="00D35D1B" w:rsidRDefault="00000000">
            <w:r>
              <w:t>{port_discharge}</w:t>
            </w:r>
          </w:p>
        </w:tc>
      </w:tr>
      <w:tr w:rsidR="00D35D1B" w14:paraId="296F5F64" w14:textId="77777777">
        <w:tc>
          <w:tcPr>
            <w:tcW w:w="4320" w:type="dxa"/>
          </w:tcPr>
          <w:p w14:paraId="33C44E03" w14:textId="77777777" w:rsidR="00D35D1B" w:rsidRDefault="00000000">
            <w:r>
              <w:t>Quantity</w:t>
            </w:r>
          </w:p>
        </w:tc>
        <w:tc>
          <w:tcPr>
            <w:tcW w:w="4320" w:type="dxa"/>
          </w:tcPr>
          <w:p w14:paraId="0CF18B08" w14:textId="77777777" w:rsidR="00D35D1B" w:rsidRDefault="00000000">
            <w:r>
              <w:t>{contract_quantity}</w:t>
            </w:r>
          </w:p>
        </w:tc>
      </w:tr>
      <w:tr w:rsidR="00D35D1B" w14:paraId="4C7BB64B" w14:textId="77777777">
        <w:tc>
          <w:tcPr>
            <w:tcW w:w="4320" w:type="dxa"/>
          </w:tcPr>
          <w:p w14:paraId="30AB3C9F" w14:textId="77777777" w:rsidR="00D35D1B" w:rsidRDefault="00000000">
            <w:r>
              <w:t>Delivery Terms</w:t>
            </w:r>
          </w:p>
        </w:tc>
        <w:tc>
          <w:tcPr>
            <w:tcW w:w="4320" w:type="dxa"/>
          </w:tcPr>
          <w:p w14:paraId="34416991" w14:textId="77777777" w:rsidR="00D35D1B" w:rsidRDefault="00000000">
            <w:r>
              <w:t>{shipping_terms}</w:t>
            </w:r>
          </w:p>
        </w:tc>
      </w:tr>
    </w:tbl>
    <w:p w14:paraId="410D3430" w14:textId="77777777" w:rsidR="00D35D1B" w:rsidRDefault="00000000">
      <w:pPr>
        <w:pStyle w:val="Heading2"/>
      </w:pPr>
      <w:r>
        <w:t>4. Product Technical Specifications (Laboratory Analysis)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2140"/>
        <w:gridCol w:w="2155"/>
        <w:gridCol w:w="2142"/>
      </w:tblGrid>
      <w:tr w:rsidR="00D35D1B" w14:paraId="0FBB1F7F" w14:textId="77777777" w:rsidTr="00CC560C">
        <w:tc>
          <w:tcPr>
            <w:tcW w:w="2160" w:type="dxa"/>
          </w:tcPr>
          <w:p w14:paraId="3297E038" w14:textId="77777777" w:rsidR="00D35D1B" w:rsidRPr="00BB3C9C" w:rsidRDefault="00000000" w:rsidP="00BB3C9C">
            <w:pPr>
              <w:jc w:val="center"/>
              <w:rPr>
                <w:b/>
                <w:bCs/>
              </w:rPr>
            </w:pPr>
            <w:r w:rsidRPr="00BB3C9C">
              <w:rPr>
                <w:b/>
                <w:bCs/>
              </w:rPr>
              <w:t>Parameter</w:t>
            </w:r>
          </w:p>
        </w:tc>
        <w:tc>
          <w:tcPr>
            <w:tcW w:w="2160" w:type="dxa"/>
          </w:tcPr>
          <w:p w14:paraId="07818277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Unit</w:t>
            </w:r>
          </w:p>
        </w:tc>
        <w:tc>
          <w:tcPr>
            <w:tcW w:w="2160" w:type="dxa"/>
          </w:tcPr>
          <w:p w14:paraId="0E76B29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Result</w:t>
            </w:r>
          </w:p>
        </w:tc>
        <w:tc>
          <w:tcPr>
            <w:tcW w:w="2160" w:type="dxa"/>
          </w:tcPr>
          <w:p w14:paraId="7AAE673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Test Method</w:t>
            </w:r>
          </w:p>
        </w:tc>
      </w:tr>
      <w:tr w:rsidR="00D35D1B" w14:paraId="0A5B7587" w14:textId="77777777" w:rsidTr="00CC560C">
        <w:tc>
          <w:tcPr>
            <w:tcW w:w="2160" w:type="dxa"/>
          </w:tcPr>
          <w:p w14:paraId="18B415B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API Gravity @ 60°F</w:t>
            </w:r>
          </w:p>
        </w:tc>
        <w:tc>
          <w:tcPr>
            <w:tcW w:w="2160" w:type="dxa"/>
          </w:tcPr>
          <w:p w14:paraId="4FB0F6E0" w14:textId="77777777" w:rsidR="00D35D1B" w:rsidRDefault="00000000" w:rsidP="00BB3C9C">
            <w:pPr>
              <w:jc w:val="center"/>
            </w:pPr>
            <w:r>
              <w:t>°API</w:t>
            </w:r>
          </w:p>
        </w:tc>
        <w:tc>
          <w:tcPr>
            <w:tcW w:w="2160" w:type="dxa"/>
          </w:tcPr>
          <w:p w14:paraId="52FBC577" w14:textId="77777777" w:rsidR="00D35D1B" w:rsidRDefault="00000000" w:rsidP="00BB3C9C">
            <w:pPr>
              <w:jc w:val="center"/>
            </w:pPr>
            <w:r>
              <w:t>{api_gravity}</w:t>
            </w:r>
          </w:p>
        </w:tc>
        <w:tc>
          <w:tcPr>
            <w:tcW w:w="2160" w:type="dxa"/>
          </w:tcPr>
          <w:p w14:paraId="1FD35B1F" w14:textId="77777777" w:rsidR="00D35D1B" w:rsidRDefault="00000000" w:rsidP="00BB3C9C">
            <w:r>
              <w:t>ASTM D287</w:t>
            </w:r>
          </w:p>
        </w:tc>
      </w:tr>
      <w:tr w:rsidR="00D35D1B" w14:paraId="0B664BA8" w14:textId="77777777" w:rsidTr="00CC560C">
        <w:tc>
          <w:tcPr>
            <w:tcW w:w="2160" w:type="dxa"/>
          </w:tcPr>
          <w:p w14:paraId="71B8778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Specific Gravity @ 15°C</w:t>
            </w:r>
          </w:p>
        </w:tc>
        <w:tc>
          <w:tcPr>
            <w:tcW w:w="2160" w:type="dxa"/>
          </w:tcPr>
          <w:p w14:paraId="4CCEA526" w14:textId="77777777" w:rsidR="00D35D1B" w:rsidRDefault="00000000" w:rsidP="00BB3C9C">
            <w:pPr>
              <w:jc w:val="center"/>
            </w:pPr>
            <w:r>
              <w:t>g/cm³</w:t>
            </w:r>
          </w:p>
        </w:tc>
        <w:tc>
          <w:tcPr>
            <w:tcW w:w="2160" w:type="dxa"/>
          </w:tcPr>
          <w:p w14:paraId="2EA28FAD" w14:textId="77777777" w:rsidR="00D35D1B" w:rsidRDefault="00000000" w:rsidP="00BB3C9C">
            <w:pPr>
              <w:jc w:val="center"/>
            </w:pPr>
            <w:r>
              <w:t>{specific_gravity}</w:t>
            </w:r>
          </w:p>
        </w:tc>
        <w:tc>
          <w:tcPr>
            <w:tcW w:w="2160" w:type="dxa"/>
          </w:tcPr>
          <w:p w14:paraId="2D6EB6C4" w14:textId="77777777" w:rsidR="00D35D1B" w:rsidRDefault="00000000" w:rsidP="00BB3C9C">
            <w:r>
              <w:t>ASTM D1298</w:t>
            </w:r>
          </w:p>
        </w:tc>
      </w:tr>
      <w:tr w:rsidR="00D35D1B" w14:paraId="790F4E4C" w14:textId="77777777" w:rsidTr="00CC560C">
        <w:tc>
          <w:tcPr>
            <w:tcW w:w="2160" w:type="dxa"/>
          </w:tcPr>
          <w:p w14:paraId="6E7126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Density @ 15°C</w:t>
            </w:r>
          </w:p>
        </w:tc>
        <w:tc>
          <w:tcPr>
            <w:tcW w:w="2160" w:type="dxa"/>
          </w:tcPr>
          <w:p w14:paraId="05D82422" w14:textId="77777777" w:rsidR="00D35D1B" w:rsidRDefault="00000000" w:rsidP="00BB3C9C">
            <w:pPr>
              <w:jc w:val="center"/>
            </w:pPr>
            <w:r>
              <w:t>kg/m³</w:t>
            </w:r>
          </w:p>
        </w:tc>
        <w:tc>
          <w:tcPr>
            <w:tcW w:w="2160" w:type="dxa"/>
          </w:tcPr>
          <w:p w14:paraId="4FEEE812" w14:textId="77777777" w:rsidR="00D35D1B" w:rsidRDefault="00000000" w:rsidP="00BB3C9C">
            <w:pPr>
              <w:jc w:val="center"/>
            </w:pPr>
            <w:r>
              <w:t>{density}</w:t>
            </w:r>
          </w:p>
        </w:tc>
        <w:tc>
          <w:tcPr>
            <w:tcW w:w="2160" w:type="dxa"/>
          </w:tcPr>
          <w:p w14:paraId="1B49CB77" w14:textId="77777777" w:rsidR="00D35D1B" w:rsidRDefault="00000000" w:rsidP="00BB3C9C">
            <w:r>
              <w:t>ASTM D4052</w:t>
            </w:r>
          </w:p>
        </w:tc>
      </w:tr>
      <w:tr w:rsidR="00D35D1B" w14:paraId="44EFE3BE" w14:textId="77777777" w:rsidTr="00CC560C">
        <w:tc>
          <w:tcPr>
            <w:tcW w:w="2160" w:type="dxa"/>
          </w:tcPr>
          <w:p w14:paraId="5B3BB10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Sulfur Content (Total)</w:t>
            </w:r>
          </w:p>
        </w:tc>
        <w:tc>
          <w:tcPr>
            <w:tcW w:w="2160" w:type="dxa"/>
          </w:tcPr>
          <w:p w14:paraId="1C03E18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BEF5BB8" w14:textId="77777777" w:rsidR="00D35D1B" w:rsidRDefault="00000000" w:rsidP="00BB3C9C">
            <w:pPr>
              <w:jc w:val="center"/>
            </w:pPr>
            <w:r>
              <w:t>{sulfur}</w:t>
            </w:r>
          </w:p>
        </w:tc>
        <w:tc>
          <w:tcPr>
            <w:tcW w:w="2160" w:type="dxa"/>
          </w:tcPr>
          <w:p w14:paraId="089E88B9" w14:textId="77777777" w:rsidR="00D35D1B" w:rsidRDefault="00000000" w:rsidP="00BB3C9C">
            <w:r>
              <w:t>ASTM D4294</w:t>
            </w:r>
          </w:p>
        </w:tc>
      </w:tr>
      <w:tr w:rsidR="00D35D1B" w14:paraId="25D0E736" w14:textId="77777777" w:rsidTr="00CC560C">
        <w:tc>
          <w:tcPr>
            <w:tcW w:w="2160" w:type="dxa"/>
          </w:tcPr>
          <w:p w14:paraId="4200D540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Flash Point (PMCC)</w:t>
            </w:r>
          </w:p>
        </w:tc>
        <w:tc>
          <w:tcPr>
            <w:tcW w:w="2160" w:type="dxa"/>
          </w:tcPr>
          <w:p w14:paraId="3501E14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242D13C7" w14:textId="77777777" w:rsidR="00D35D1B" w:rsidRDefault="00000000" w:rsidP="00BB3C9C">
            <w:pPr>
              <w:jc w:val="center"/>
            </w:pPr>
            <w:r>
              <w:t>{flash_point}</w:t>
            </w:r>
          </w:p>
        </w:tc>
        <w:tc>
          <w:tcPr>
            <w:tcW w:w="2160" w:type="dxa"/>
          </w:tcPr>
          <w:p w14:paraId="705C73BC" w14:textId="77777777" w:rsidR="00D35D1B" w:rsidRDefault="00000000" w:rsidP="00BB3C9C">
            <w:r>
              <w:t>ASTM D93</w:t>
            </w:r>
          </w:p>
        </w:tc>
      </w:tr>
      <w:tr w:rsidR="00D35D1B" w14:paraId="78BD5D37" w14:textId="77777777" w:rsidTr="00CC560C">
        <w:tc>
          <w:tcPr>
            <w:tcW w:w="2160" w:type="dxa"/>
          </w:tcPr>
          <w:p w14:paraId="5A42DC7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Pour Point</w:t>
            </w:r>
          </w:p>
        </w:tc>
        <w:tc>
          <w:tcPr>
            <w:tcW w:w="2160" w:type="dxa"/>
          </w:tcPr>
          <w:p w14:paraId="5210462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56105BC" w14:textId="77777777" w:rsidR="00D35D1B" w:rsidRDefault="00000000" w:rsidP="00BB3C9C">
            <w:pPr>
              <w:jc w:val="center"/>
            </w:pPr>
            <w:r>
              <w:t>{pour_point}</w:t>
            </w:r>
          </w:p>
        </w:tc>
        <w:tc>
          <w:tcPr>
            <w:tcW w:w="2160" w:type="dxa"/>
          </w:tcPr>
          <w:p w14:paraId="0625F1E4" w14:textId="77777777" w:rsidR="00D35D1B" w:rsidRDefault="00000000" w:rsidP="00BB3C9C">
            <w:r>
              <w:t>ASTM D97</w:t>
            </w:r>
          </w:p>
        </w:tc>
      </w:tr>
      <w:tr w:rsidR="00D35D1B" w14:paraId="58091236" w14:textId="77777777" w:rsidTr="00CC560C">
        <w:tc>
          <w:tcPr>
            <w:tcW w:w="2160" w:type="dxa"/>
          </w:tcPr>
          <w:p w14:paraId="13ADF9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Cloud Point</w:t>
            </w:r>
          </w:p>
        </w:tc>
        <w:tc>
          <w:tcPr>
            <w:tcW w:w="2160" w:type="dxa"/>
          </w:tcPr>
          <w:p w14:paraId="14429FD3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AFA1DBE" w14:textId="77777777" w:rsidR="00D35D1B" w:rsidRDefault="00000000" w:rsidP="00BB3C9C">
            <w:pPr>
              <w:jc w:val="center"/>
            </w:pPr>
            <w:r>
              <w:t>{cloud_point}</w:t>
            </w:r>
          </w:p>
        </w:tc>
        <w:tc>
          <w:tcPr>
            <w:tcW w:w="2160" w:type="dxa"/>
          </w:tcPr>
          <w:p w14:paraId="4853F5CA" w14:textId="77777777" w:rsidR="00D35D1B" w:rsidRDefault="00000000" w:rsidP="00BB3C9C">
            <w:r>
              <w:t>ASTM D2500</w:t>
            </w:r>
          </w:p>
        </w:tc>
      </w:tr>
      <w:tr w:rsidR="00D35D1B" w14:paraId="6B109A0D" w14:textId="77777777" w:rsidTr="00CC560C">
        <w:tc>
          <w:tcPr>
            <w:tcW w:w="2160" w:type="dxa"/>
          </w:tcPr>
          <w:p w14:paraId="6F0C748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40°C</w:t>
            </w:r>
          </w:p>
        </w:tc>
        <w:tc>
          <w:tcPr>
            <w:tcW w:w="2160" w:type="dxa"/>
          </w:tcPr>
          <w:p w14:paraId="4BE09513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01C3CEF3" w14:textId="77777777" w:rsidR="00D35D1B" w:rsidRDefault="00000000" w:rsidP="00BB3C9C">
            <w:pPr>
              <w:jc w:val="center"/>
            </w:pPr>
            <w:r>
              <w:t>{viscosity_40}</w:t>
            </w:r>
          </w:p>
        </w:tc>
        <w:tc>
          <w:tcPr>
            <w:tcW w:w="2160" w:type="dxa"/>
          </w:tcPr>
          <w:p w14:paraId="4FE6F9F9" w14:textId="77777777" w:rsidR="00D35D1B" w:rsidRDefault="00000000" w:rsidP="00BB3C9C">
            <w:r>
              <w:t>ASTM D445</w:t>
            </w:r>
          </w:p>
        </w:tc>
      </w:tr>
      <w:tr w:rsidR="00D35D1B" w14:paraId="5AE1F349" w14:textId="77777777" w:rsidTr="00CC560C">
        <w:tc>
          <w:tcPr>
            <w:tcW w:w="2160" w:type="dxa"/>
          </w:tcPr>
          <w:p w14:paraId="76F2D856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100°C</w:t>
            </w:r>
          </w:p>
        </w:tc>
        <w:tc>
          <w:tcPr>
            <w:tcW w:w="2160" w:type="dxa"/>
          </w:tcPr>
          <w:p w14:paraId="5D623F92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1D2DA646" w14:textId="77777777" w:rsidR="00D35D1B" w:rsidRDefault="00000000" w:rsidP="00BB3C9C">
            <w:pPr>
              <w:jc w:val="center"/>
            </w:pPr>
            <w:r>
              <w:t>{viscosity_100}</w:t>
            </w:r>
          </w:p>
        </w:tc>
        <w:tc>
          <w:tcPr>
            <w:tcW w:w="2160" w:type="dxa"/>
          </w:tcPr>
          <w:p w14:paraId="7B5083EC" w14:textId="77777777" w:rsidR="00D35D1B" w:rsidRDefault="00000000" w:rsidP="00BB3C9C">
            <w:r>
              <w:t>ASTM D445</w:t>
            </w:r>
          </w:p>
        </w:tc>
      </w:tr>
      <w:tr w:rsidR="00D35D1B" w14:paraId="2965EE91" w14:textId="77777777" w:rsidTr="00CC560C">
        <w:tc>
          <w:tcPr>
            <w:tcW w:w="2160" w:type="dxa"/>
          </w:tcPr>
          <w:p w14:paraId="293F2FC8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Kinematic Viscosity Index</w:t>
            </w:r>
          </w:p>
        </w:tc>
        <w:tc>
          <w:tcPr>
            <w:tcW w:w="2160" w:type="dxa"/>
          </w:tcPr>
          <w:p w14:paraId="7818D396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6B7A09B7" w14:textId="77777777" w:rsidR="00D35D1B" w:rsidRDefault="00000000" w:rsidP="00BB3C9C">
            <w:pPr>
              <w:jc w:val="center"/>
            </w:pPr>
            <w:r>
              <w:t>{viscosity_index}</w:t>
            </w:r>
          </w:p>
        </w:tc>
        <w:tc>
          <w:tcPr>
            <w:tcW w:w="2160" w:type="dxa"/>
          </w:tcPr>
          <w:p w14:paraId="43D3A4CC" w14:textId="77777777" w:rsidR="00D35D1B" w:rsidRDefault="00000000" w:rsidP="00BB3C9C">
            <w:r>
              <w:t>ASTM D2270</w:t>
            </w:r>
          </w:p>
        </w:tc>
      </w:tr>
      <w:tr w:rsidR="00D35D1B" w14:paraId="263DBAAD" w14:textId="77777777" w:rsidTr="00CC560C">
        <w:tc>
          <w:tcPr>
            <w:tcW w:w="2160" w:type="dxa"/>
          </w:tcPr>
          <w:p w14:paraId="467DFCF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Cetane Number</w:t>
            </w:r>
          </w:p>
        </w:tc>
        <w:tc>
          <w:tcPr>
            <w:tcW w:w="2160" w:type="dxa"/>
          </w:tcPr>
          <w:p w14:paraId="6A5DF308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3141644E" w14:textId="77777777" w:rsidR="00D35D1B" w:rsidRDefault="00000000" w:rsidP="00BB3C9C">
            <w:pPr>
              <w:jc w:val="center"/>
            </w:pPr>
            <w:r>
              <w:t>{cetane_number}</w:t>
            </w:r>
          </w:p>
        </w:tc>
        <w:tc>
          <w:tcPr>
            <w:tcW w:w="2160" w:type="dxa"/>
          </w:tcPr>
          <w:p w14:paraId="34B1DB7B" w14:textId="77777777" w:rsidR="00D35D1B" w:rsidRDefault="00000000" w:rsidP="00BB3C9C">
            <w:r>
              <w:t>ASTM D613</w:t>
            </w:r>
          </w:p>
        </w:tc>
      </w:tr>
      <w:tr w:rsidR="00D35D1B" w14:paraId="502C4514" w14:textId="77777777" w:rsidTr="00CC560C">
        <w:tc>
          <w:tcPr>
            <w:tcW w:w="2160" w:type="dxa"/>
          </w:tcPr>
          <w:p w14:paraId="292F5325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Octane Number (RON)</w:t>
            </w:r>
          </w:p>
        </w:tc>
        <w:tc>
          <w:tcPr>
            <w:tcW w:w="2160" w:type="dxa"/>
          </w:tcPr>
          <w:p w14:paraId="1795732F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5B708327" w14:textId="77777777" w:rsidR="00D35D1B" w:rsidRDefault="00000000" w:rsidP="00BB3C9C">
            <w:pPr>
              <w:jc w:val="center"/>
            </w:pPr>
            <w:r>
              <w:t>{octane_number}</w:t>
            </w:r>
          </w:p>
        </w:tc>
        <w:tc>
          <w:tcPr>
            <w:tcW w:w="2160" w:type="dxa"/>
          </w:tcPr>
          <w:p w14:paraId="06644809" w14:textId="77777777" w:rsidR="00D35D1B" w:rsidRDefault="00000000" w:rsidP="00BB3C9C">
            <w:r>
              <w:t>ASTM D2699</w:t>
            </w:r>
          </w:p>
        </w:tc>
      </w:tr>
      <w:tr w:rsidR="00D35D1B" w14:paraId="0CEC0770" w14:textId="77777777" w:rsidTr="00CC560C">
        <w:tc>
          <w:tcPr>
            <w:tcW w:w="2160" w:type="dxa"/>
          </w:tcPr>
          <w:p w14:paraId="4D62F8D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Water Content</w:t>
            </w:r>
          </w:p>
        </w:tc>
        <w:tc>
          <w:tcPr>
            <w:tcW w:w="2160" w:type="dxa"/>
          </w:tcPr>
          <w:p w14:paraId="68F2260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2CA8C789" w14:textId="77777777" w:rsidR="00D35D1B" w:rsidRDefault="00000000" w:rsidP="00BB3C9C">
            <w:pPr>
              <w:jc w:val="center"/>
            </w:pPr>
            <w:r>
              <w:t>{water_content}</w:t>
            </w:r>
          </w:p>
        </w:tc>
        <w:tc>
          <w:tcPr>
            <w:tcW w:w="2160" w:type="dxa"/>
          </w:tcPr>
          <w:p w14:paraId="61FB9E12" w14:textId="77777777" w:rsidR="00D35D1B" w:rsidRDefault="00000000" w:rsidP="00BB3C9C">
            <w:r>
              <w:t>ASTM D6304</w:t>
            </w:r>
          </w:p>
        </w:tc>
      </w:tr>
      <w:tr w:rsidR="00D35D1B" w14:paraId="70FAE562" w14:textId="77777777" w:rsidTr="00CC560C">
        <w:tc>
          <w:tcPr>
            <w:tcW w:w="2160" w:type="dxa"/>
          </w:tcPr>
          <w:p w14:paraId="55E60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Sediment &amp; Particulates</w:t>
            </w:r>
          </w:p>
        </w:tc>
        <w:tc>
          <w:tcPr>
            <w:tcW w:w="2160" w:type="dxa"/>
          </w:tcPr>
          <w:p w14:paraId="73B0B34F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DBC878" w14:textId="77777777" w:rsidR="00D35D1B" w:rsidRDefault="00000000" w:rsidP="00BB3C9C">
            <w:pPr>
              <w:jc w:val="center"/>
            </w:pPr>
            <w:r>
              <w:t>{sediment}</w:t>
            </w:r>
          </w:p>
        </w:tc>
        <w:tc>
          <w:tcPr>
            <w:tcW w:w="2160" w:type="dxa"/>
          </w:tcPr>
          <w:p w14:paraId="76A69DA6" w14:textId="77777777" w:rsidR="00D35D1B" w:rsidRDefault="00000000" w:rsidP="00BB3C9C">
            <w:r>
              <w:t>ASTM D473</w:t>
            </w:r>
          </w:p>
        </w:tc>
      </w:tr>
      <w:tr w:rsidR="00D35D1B" w14:paraId="66D18AB4" w14:textId="77777777" w:rsidTr="00CC560C">
        <w:tc>
          <w:tcPr>
            <w:tcW w:w="2160" w:type="dxa"/>
          </w:tcPr>
          <w:p w14:paraId="643ED90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Ash Content</w:t>
            </w:r>
          </w:p>
        </w:tc>
        <w:tc>
          <w:tcPr>
            <w:tcW w:w="2160" w:type="dxa"/>
          </w:tcPr>
          <w:p w14:paraId="5A181E08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6A44FFDB" w14:textId="77777777" w:rsidR="00D35D1B" w:rsidRDefault="00000000" w:rsidP="00BB3C9C">
            <w:pPr>
              <w:jc w:val="center"/>
            </w:pPr>
            <w:r>
              <w:t>{ash_content}</w:t>
            </w:r>
          </w:p>
        </w:tc>
        <w:tc>
          <w:tcPr>
            <w:tcW w:w="2160" w:type="dxa"/>
          </w:tcPr>
          <w:p w14:paraId="7418646C" w14:textId="77777777" w:rsidR="00D35D1B" w:rsidRDefault="00000000" w:rsidP="00BB3C9C">
            <w:r>
              <w:t>ASTM D482</w:t>
            </w:r>
          </w:p>
        </w:tc>
      </w:tr>
      <w:tr w:rsidR="00D35D1B" w14:paraId="1EB83D9F" w14:textId="77777777" w:rsidTr="00CC560C">
        <w:tc>
          <w:tcPr>
            <w:tcW w:w="2160" w:type="dxa"/>
          </w:tcPr>
          <w:p w14:paraId="0FC304D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Carbon Residue (Conradson)</w:t>
            </w:r>
          </w:p>
        </w:tc>
        <w:tc>
          <w:tcPr>
            <w:tcW w:w="2160" w:type="dxa"/>
          </w:tcPr>
          <w:p w14:paraId="479C8F3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2EB074" w14:textId="77777777" w:rsidR="00D35D1B" w:rsidRDefault="00000000" w:rsidP="00BB3C9C">
            <w:pPr>
              <w:jc w:val="center"/>
            </w:pPr>
            <w:r>
              <w:t>{carbon_residue}</w:t>
            </w:r>
          </w:p>
        </w:tc>
        <w:tc>
          <w:tcPr>
            <w:tcW w:w="2160" w:type="dxa"/>
          </w:tcPr>
          <w:p w14:paraId="063447EF" w14:textId="77777777" w:rsidR="00D35D1B" w:rsidRDefault="00000000" w:rsidP="00BB3C9C">
            <w:r>
              <w:t>ASTM D189</w:t>
            </w:r>
          </w:p>
        </w:tc>
      </w:tr>
      <w:tr w:rsidR="00D35D1B" w14:paraId="5D4A3D5E" w14:textId="77777777" w:rsidTr="00CC560C">
        <w:tc>
          <w:tcPr>
            <w:tcW w:w="2160" w:type="dxa"/>
          </w:tcPr>
          <w:p w14:paraId="1D20AD2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Nickel (Ni) Content</w:t>
            </w:r>
          </w:p>
        </w:tc>
        <w:tc>
          <w:tcPr>
            <w:tcW w:w="2160" w:type="dxa"/>
          </w:tcPr>
          <w:p w14:paraId="09A00B23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BD80040" w14:textId="77777777" w:rsidR="00D35D1B" w:rsidRDefault="00000000" w:rsidP="00BB3C9C">
            <w:pPr>
              <w:jc w:val="center"/>
            </w:pPr>
            <w:r>
              <w:t>{nickel}</w:t>
            </w:r>
          </w:p>
        </w:tc>
        <w:tc>
          <w:tcPr>
            <w:tcW w:w="2160" w:type="dxa"/>
          </w:tcPr>
          <w:p w14:paraId="088E7C7B" w14:textId="77777777" w:rsidR="00D35D1B" w:rsidRDefault="00000000" w:rsidP="00BB3C9C">
            <w:r>
              <w:t>ICP-OES</w:t>
            </w:r>
          </w:p>
        </w:tc>
      </w:tr>
      <w:tr w:rsidR="00D35D1B" w14:paraId="66E3DAF8" w14:textId="77777777" w:rsidTr="00CC560C">
        <w:tc>
          <w:tcPr>
            <w:tcW w:w="2160" w:type="dxa"/>
          </w:tcPr>
          <w:p w14:paraId="0421325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Vanadium (V) Content</w:t>
            </w:r>
          </w:p>
        </w:tc>
        <w:tc>
          <w:tcPr>
            <w:tcW w:w="2160" w:type="dxa"/>
          </w:tcPr>
          <w:p w14:paraId="089407E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31FEC390" w14:textId="77777777" w:rsidR="00D35D1B" w:rsidRDefault="00000000" w:rsidP="00BB3C9C">
            <w:pPr>
              <w:jc w:val="center"/>
            </w:pPr>
            <w:r>
              <w:t>{vanadium}</w:t>
            </w:r>
          </w:p>
        </w:tc>
        <w:tc>
          <w:tcPr>
            <w:tcW w:w="2160" w:type="dxa"/>
          </w:tcPr>
          <w:p w14:paraId="15A14514" w14:textId="77777777" w:rsidR="00D35D1B" w:rsidRDefault="00000000" w:rsidP="00BB3C9C">
            <w:r>
              <w:t>ICP-OES</w:t>
            </w:r>
          </w:p>
        </w:tc>
      </w:tr>
      <w:tr w:rsidR="00D35D1B" w14:paraId="56F0B8E6" w14:textId="77777777" w:rsidTr="00CC560C">
        <w:tc>
          <w:tcPr>
            <w:tcW w:w="2160" w:type="dxa"/>
          </w:tcPr>
          <w:p w14:paraId="4E54399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lastRenderedPageBreak/>
              <w:t>Sodium (Na) Content</w:t>
            </w:r>
          </w:p>
        </w:tc>
        <w:tc>
          <w:tcPr>
            <w:tcW w:w="2160" w:type="dxa"/>
          </w:tcPr>
          <w:p w14:paraId="1032BD2A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058F9D2C" w14:textId="77777777" w:rsidR="00D35D1B" w:rsidRDefault="00000000" w:rsidP="00BB3C9C">
            <w:pPr>
              <w:jc w:val="center"/>
            </w:pPr>
            <w:r>
              <w:t>{sodium}</w:t>
            </w:r>
          </w:p>
        </w:tc>
        <w:tc>
          <w:tcPr>
            <w:tcW w:w="2160" w:type="dxa"/>
          </w:tcPr>
          <w:p w14:paraId="718D5B33" w14:textId="77777777" w:rsidR="00D35D1B" w:rsidRDefault="00000000" w:rsidP="00BB3C9C">
            <w:r>
              <w:t>ASTM D8110</w:t>
            </w:r>
          </w:p>
        </w:tc>
      </w:tr>
      <w:tr w:rsidR="00D35D1B" w14:paraId="22668974" w14:textId="77777777" w:rsidTr="00CC560C">
        <w:tc>
          <w:tcPr>
            <w:tcW w:w="2160" w:type="dxa"/>
          </w:tcPr>
          <w:p w14:paraId="6BF235A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Nitrogen Content</w:t>
            </w:r>
          </w:p>
        </w:tc>
        <w:tc>
          <w:tcPr>
            <w:tcW w:w="2160" w:type="dxa"/>
          </w:tcPr>
          <w:p w14:paraId="46024427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FFD7464" w14:textId="77777777" w:rsidR="00D35D1B" w:rsidRDefault="00000000" w:rsidP="00BB3C9C">
            <w:pPr>
              <w:jc w:val="center"/>
            </w:pPr>
            <w:r>
              <w:t>{nitrogen}</w:t>
            </w:r>
          </w:p>
        </w:tc>
        <w:tc>
          <w:tcPr>
            <w:tcW w:w="2160" w:type="dxa"/>
          </w:tcPr>
          <w:p w14:paraId="19671392" w14:textId="77777777" w:rsidR="00D35D1B" w:rsidRDefault="00000000" w:rsidP="00BB3C9C">
            <w:r>
              <w:t>ASTM D5762</w:t>
            </w:r>
          </w:p>
        </w:tc>
      </w:tr>
      <w:tr w:rsidR="00D35D1B" w14:paraId="0AF5DAE2" w14:textId="77777777" w:rsidTr="00CC560C">
        <w:tc>
          <w:tcPr>
            <w:tcW w:w="2160" w:type="dxa"/>
          </w:tcPr>
          <w:p w14:paraId="52B3F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Aromatics Content</w:t>
            </w:r>
          </w:p>
        </w:tc>
        <w:tc>
          <w:tcPr>
            <w:tcW w:w="2160" w:type="dxa"/>
          </w:tcPr>
          <w:p w14:paraId="5C20EB2D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75EB0AE4" w14:textId="77777777" w:rsidR="00D35D1B" w:rsidRDefault="00000000" w:rsidP="00BB3C9C">
            <w:pPr>
              <w:jc w:val="center"/>
            </w:pPr>
            <w:r>
              <w:t>{aromatics}</w:t>
            </w:r>
          </w:p>
        </w:tc>
        <w:tc>
          <w:tcPr>
            <w:tcW w:w="2160" w:type="dxa"/>
          </w:tcPr>
          <w:p w14:paraId="550DBC18" w14:textId="77777777" w:rsidR="00D35D1B" w:rsidRDefault="00000000" w:rsidP="00BB3C9C">
            <w:r>
              <w:t>ASTM D1319</w:t>
            </w:r>
          </w:p>
        </w:tc>
      </w:tr>
      <w:tr w:rsidR="00D35D1B" w14:paraId="35FF2E07" w14:textId="77777777" w:rsidTr="00CC560C">
        <w:tc>
          <w:tcPr>
            <w:tcW w:w="2160" w:type="dxa"/>
          </w:tcPr>
          <w:p w14:paraId="14DAD4B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Olefins Content</w:t>
            </w:r>
          </w:p>
        </w:tc>
        <w:tc>
          <w:tcPr>
            <w:tcW w:w="2160" w:type="dxa"/>
          </w:tcPr>
          <w:p w14:paraId="2A2018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2C65190A" w14:textId="77777777" w:rsidR="00D35D1B" w:rsidRDefault="00000000" w:rsidP="00BB3C9C">
            <w:pPr>
              <w:jc w:val="center"/>
            </w:pPr>
            <w:r>
              <w:t>{olefins}</w:t>
            </w:r>
          </w:p>
        </w:tc>
        <w:tc>
          <w:tcPr>
            <w:tcW w:w="2160" w:type="dxa"/>
          </w:tcPr>
          <w:p w14:paraId="3D7E6BED" w14:textId="77777777" w:rsidR="00D35D1B" w:rsidRDefault="00000000" w:rsidP="00BB3C9C">
            <w:r>
              <w:t>ASTM D1319</w:t>
            </w:r>
          </w:p>
        </w:tc>
      </w:tr>
      <w:tr w:rsidR="00D35D1B" w14:paraId="5F099CCF" w14:textId="77777777" w:rsidTr="00CC560C">
        <w:tc>
          <w:tcPr>
            <w:tcW w:w="2160" w:type="dxa"/>
          </w:tcPr>
          <w:p w14:paraId="19958E9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Oxygenates (MTBE/ETBE)</w:t>
            </w:r>
          </w:p>
        </w:tc>
        <w:tc>
          <w:tcPr>
            <w:tcW w:w="2160" w:type="dxa"/>
          </w:tcPr>
          <w:p w14:paraId="198C4512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354293F0" w14:textId="77777777" w:rsidR="00D35D1B" w:rsidRDefault="00000000" w:rsidP="00BB3C9C">
            <w:pPr>
              <w:jc w:val="center"/>
            </w:pPr>
            <w:r>
              <w:t>{oxygenates}</w:t>
            </w:r>
          </w:p>
        </w:tc>
        <w:tc>
          <w:tcPr>
            <w:tcW w:w="2160" w:type="dxa"/>
          </w:tcPr>
          <w:p w14:paraId="56323434" w14:textId="77777777" w:rsidR="00D35D1B" w:rsidRDefault="00000000" w:rsidP="00BB3C9C">
            <w:r>
              <w:t>GC-MS</w:t>
            </w:r>
          </w:p>
        </w:tc>
      </w:tr>
      <w:tr w:rsidR="00D35D1B" w14:paraId="0EC0E90E" w14:textId="77777777" w:rsidTr="00CC560C">
        <w:tc>
          <w:tcPr>
            <w:tcW w:w="2160" w:type="dxa"/>
          </w:tcPr>
          <w:p w14:paraId="0ED19CF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(IBP)</w:t>
            </w:r>
          </w:p>
        </w:tc>
        <w:tc>
          <w:tcPr>
            <w:tcW w:w="2160" w:type="dxa"/>
          </w:tcPr>
          <w:p w14:paraId="1A7ED166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0E33F599" w14:textId="77777777" w:rsidR="00D35D1B" w:rsidRDefault="00000000" w:rsidP="00BB3C9C">
            <w:pPr>
              <w:jc w:val="center"/>
            </w:pPr>
            <w:r>
              <w:t>{dist_ibp}</w:t>
            </w:r>
          </w:p>
        </w:tc>
        <w:tc>
          <w:tcPr>
            <w:tcW w:w="2160" w:type="dxa"/>
          </w:tcPr>
          <w:p w14:paraId="7A61A341" w14:textId="77777777" w:rsidR="00D35D1B" w:rsidRDefault="00000000" w:rsidP="00BB3C9C">
            <w:r>
              <w:t>ASTM D86</w:t>
            </w:r>
          </w:p>
        </w:tc>
      </w:tr>
      <w:tr w:rsidR="00D35D1B" w14:paraId="57639CCA" w14:textId="77777777" w:rsidTr="00CC560C">
        <w:tc>
          <w:tcPr>
            <w:tcW w:w="2160" w:type="dxa"/>
          </w:tcPr>
          <w:p w14:paraId="19B97C0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(10% Recovery)</w:t>
            </w:r>
          </w:p>
        </w:tc>
        <w:tc>
          <w:tcPr>
            <w:tcW w:w="2160" w:type="dxa"/>
          </w:tcPr>
          <w:p w14:paraId="7BD8E0E0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4A37EFA1" w14:textId="77777777" w:rsidR="00D35D1B" w:rsidRDefault="00000000" w:rsidP="00BB3C9C">
            <w:pPr>
              <w:jc w:val="center"/>
            </w:pPr>
            <w:r>
              <w:t>{dist_10}</w:t>
            </w:r>
          </w:p>
        </w:tc>
        <w:tc>
          <w:tcPr>
            <w:tcW w:w="2160" w:type="dxa"/>
          </w:tcPr>
          <w:p w14:paraId="5EF0CFE0" w14:textId="77777777" w:rsidR="00D35D1B" w:rsidRDefault="00000000" w:rsidP="00BB3C9C">
            <w:r>
              <w:t>ASTM D86</w:t>
            </w:r>
          </w:p>
        </w:tc>
      </w:tr>
      <w:tr w:rsidR="00D35D1B" w14:paraId="0D93BA93" w14:textId="77777777" w:rsidTr="00CC560C">
        <w:tc>
          <w:tcPr>
            <w:tcW w:w="2160" w:type="dxa"/>
          </w:tcPr>
          <w:p w14:paraId="2382D81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(50% Recovery)</w:t>
            </w:r>
          </w:p>
        </w:tc>
        <w:tc>
          <w:tcPr>
            <w:tcW w:w="2160" w:type="dxa"/>
          </w:tcPr>
          <w:p w14:paraId="6DA9852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1B6556D3" w14:textId="77777777" w:rsidR="00D35D1B" w:rsidRDefault="00000000" w:rsidP="00BB3C9C">
            <w:pPr>
              <w:jc w:val="center"/>
            </w:pPr>
            <w:r>
              <w:t>{dist_50}</w:t>
            </w:r>
          </w:p>
        </w:tc>
        <w:tc>
          <w:tcPr>
            <w:tcW w:w="2160" w:type="dxa"/>
          </w:tcPr>
          <w:p w14:paraId="19C09EAB" w14:textId="77777777" w:rsidR="00D35D1B" w:rsidRDefault="00000000" w:rsidP="00BB3C9C">
            <w:r>
              <w:t>ASTM D86</w:t>
            </w:r>
          </w:p>
        </w:tc>
      </w:tr>
      <w:tr w:rsidR="00D35D1B" w14:paraId="74275D36" w14:textId="77777777" w:rsidTr="00CC560C">
        <w:tc>
          <w:tcPr>
            <w:tcW w:w="2160" w:type="dxa"/>
          </w:tcPr>
          <w:p w14:paraId="776952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(90% Recovery)</w:t>
            </w:r>
          </w:p>
        </w:tc>
        <w:tc>
          <w:tcPr>
            <w:tcW w:w="2160" w:type="dxa"/>
          </w:tcPr>
          <w:p w14:paraId="1E919B95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30A7660" w14:textId="77777777" w:rsidR="00D35D1B" w:rsidRDefault="00000000" w:rsidP="00BB3C9C">
            <w:pPr>
              <w:jc w:val="center"/>
            </w:pPr>
            <w:r>
              <w:t>{dist_90}</w:t>
            </w:r>
          </w:p>
        </w:tc>
        <w:tc>
          <w:tcPr>
            <w:tcW w:w="2160" w:type="dxa"/>
          </w:tcPr>
          <w:p w14:paraId="536C1325" w14:textId="77777777" w:rsidR="00D35D1B" w:rsidRDefault="00000000" w:rsidP="00BB3C9C">
            <w:r>
              <w:t>ASTM D86</w:t>
            </w:r>
          </w:p>
        </w:tc>
      </w:tr>
      <w:tr w:rsidR="00D35D1B" w14:paraId="4CF98497" w14:textId="77777777" w:rsidTr="00CC560C">
        <w:tc>
          <w:tcPr>
            <w:tcW w:w="2160" w:type="dxa"/>
          </w:tcPr>
          <w:p w14:paraId="252FDA9A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(Final Boiling Pt)</w:t>
            </w:r>
          </w:p>
        </w:tc>
        <w:tc>
          <w:tcPr>
            <w:tcW w:w="2160" w:type="dxa"/>
          </w:tcPr>
          <w:p w14:paraId="37E214B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7740C6D4" w14:textId="77777777" w:rsidR="00D35D1B" w:rsidRDefault="00000000" w:rsidP="00BB3C9C">
            <w:pPr>
              <w:jc w:val="center"/>
            </w:pPr>
            <w:r>
              <w:t>{dist_fbp}</w:t>
            </w:r>
          </w:p>
        </w:tc>
        <w:tc>
          <w:tcPr>
            <w:tcW w:w="2160" w:type="dxa"/>
          </w:tcPr>
          <w:p w14:paraId="0B18AEE0" w14:textId="77777777" w:rsidR="00D35D1B" w:rsidRDefault="00000000" w:rsidP="00BB3C9C">
            <w:r>
              <w:t>ASTM D86</w:t>
            </w:r>
          </w:p>
        </w:tc>
      </w:tr>
      <w:tr w:rsidR="00D35D1B" w14:paraId="74A4C2A9" w14:textId="77777777" w:rsidTr="00CC560C">
        <w:tc>
          <w:tcPr>
            <w:tcW w:w="2160" w:type="dxa"/>
          </w:tcPr>
          <w:p w14:paraId="1B607E0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Residue After Distillation</w:t>
            </w:r>
          </w:p>
        </w:tc>
        <w:tc>
          <w:tcPr>
            <w:tcW w:w="2160" w:type="dxa"/>
          </w:tcPr>
          <w:p w14:paraId="5FD0B9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6575AC37" w14:textId="77777777" w:rsidR="00D35D1B" w:rsidRDefault="00000000" w:rsidP="00BB3C9C">
            <w:pPr>
              <w:jc w:val="center"/>
            </w:pPr>
            <w:r>
              <w:t>{dist_residue}</w:t>
            </w:r>
          </w:p>
        </w:tc>
        <w:tc>
          <w:tcPr>
            <w:tcW w:w="2160" w:type="dxa"/>
          </w:tcPr>
          <w:p w14:paraId="6E5CAEA4" w14:textId="77777777" w:rsidR="00D35D1B" w:rsidRDefault="00000000" w:rsidP="00BB3C9C">
            <w:r>
              <w:t>ASTM D86</w:t>
            </w:r>
          </w:p>
        </w:tc>
      </w:tr>
      <w:tr w:rsidR="00D35D1B" w14:paraId="5FA98924" w14:textId="77777777" w:rsidTr="00CC560C">
        <w:tc>
          <w:tcPr>
            <w:tcW w:w="2160" w:type="dxa"/>
          </w:tcPr>
          <w:p w14:paraId="6FCCBB9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Lubricity (HFRR @ 60°C)</w:t>
            </w:r>
          </w:p>
        </w:tc>
        <w:tc>
          <w:tcPr>
            <w:tcW w:w="2160" w:type="dxa"/>
          </w:tcPr>
          <w:p w14:paraId="1C46575F" w14:textId="77777777" w:rsidR="00D35D1B" w:rsidRDefault="00000000" w:rsidP="00BB3C9C">
            <w:pPr>
              <w:jc w:val="center"/>
            </w:pPr>
            <w:r>
              <w:t>µm</w:t>
            </w:r>
          </w:p>
        </w:tc>
        <w:tc>
          <w:tcPr>
            <w:tcW w:w="2160" w:type="dxa"/>
          </w:tcPr>
          <w:p w14:paraId="51928930" w14:textId="77777777" w:rsidR="00D35D1B" w:rsidRDefault="00000000" w:rsidP="00BB3C9C">
            <w:pPr>
              <w:jc w:val="center"/>
            </w:pPr>
            <w:r>
              <w:t>{lubricity}</w:t>
            </w:r>
          </w:p>
        </w:tc>
        <w:tc>
          <w:tcPr>
            <w:tcW w:w="2160" w:type="dxa"/>
          </w:tcPr>
          <w:p w14:paraId="7DA5E0AF" w14:textId="77777777" w:rsidR="00D35D1B" w:rsidRDefault="00000000" w:rsidP="00BB3C9C">
            <w:r>
              <w:t>ISO 12156</w:t>
            </w:r>
          </w:p>
        </w:tc>
      </w:tr>
      <w:tr w:rsidR="00D35D1B" w14:paraId="44824860" w14:textId="77777777" w:rsidTr="00CC560C">
        <w:tc>
          <w:tcPr>
            <w:tcW w:w="2160" w:type="dxa"/>
          </w:tcPr>
          <w:p w14:paraId="05FF15C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Cold Filter Plugging Point</w:t>
            </w:r>
          </w:p>
        </w:tc>
        <w:tc>
          <w:tcPr>
            <w:tcW w:w="2160" w:type="dxa"/>
          </w:tcPr>
          <w:p w14:paraId="25F24144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9BE915D" w14:textId="77777777" w:rsidR="00D35D1B" w:rsidRDefault="00000000" w:rsidP="00BB3C9C">
            <w:pPr>
              <w:jc w:val="center"/>
            </w:pPr>
            <w:r>
              <w:t>{cfpp}</w:t>
            </w:r>
          </w:p>
        </w:tc>
        <w:tc>
          <w:tcPr>
            <w:tcW w:w="2160" w:type="dxa"/>
          </w:tcPr>
          <w:p w14:paraId="7EDB7772" w14:textId="77777777" w:rsidR="00D35D1B" w:rsidRDefault="00000000" w:rsidP="00BB3C9C">
            <w:r>
              <w:t>EN 116</w:t>
            </w:r>
          </w:p>
        </w:tc>
      </w:tr>
      <w:tr w:rsidR="00D35D1B" w14:paraId="5148B6F0" w14:textId="77777777" w:rsidTr="00CC560C">
        <w:tc>
          <w:tcPr>
            <w:tcW w:w="2160" w:type="dxa"/>
          </w:tcPr>
          <w:p w14:paraId="551F5D5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Smoke Point (Jet Fuel)</w:t>
            </w:r>
          </w:p>
        </w:tc>
        <w:tc>
          <w:tcPr>
            <w:tcW w:w="2160" w:type="dxa"/>
          </w:tcPr>
          <w:p w14:paraId="2F4DDED4" w14:textId="77777777" w:rsidR="00D35D1B" w:rsidRDefault="00000000" w:rsidP="00BB3C9C">
            <w:pPr>
              <w:jc w:val="center"/>
            </w:pPr>
            <w:r>
              <w:t>mm</w:t>
            </w:r>
          </w:p>
        </w:tc>
        <w:tc>
          <w:tcPr>
            <w:tcW w:w="2160" w:type="dxa"/>
          </w:tcPr>
          <w:p w14:paraId="596A3245" w14:textId="77777777" w:rsidR="00D35D1B" w:rsidRDefault="00000000" w:rsidP="00BB3C9C">
            <w:pPr>
              <w:jc w:val="center"/>
            </w:pPr>
            <w:r>
              <w:t>{smoke_point}</w:t>
            </w:r>
          </w:p>
        </w:tc>
        <w:tc>
          <w:tcPr>
            <w:tcW w:w="2160" w:type="dxa"/>
          </w:tcPr>
          <w:p w14:paraId="5A17774D" w14:textId="77777777" w:rsidR="00D35D1B" w:rsidRDefault="00000000" w:rsidP="00BB3C9C">
            <w:r>
              <w:t>ASTM D1322</w:t>
            </w:r>
          </w:p>
        </w:tc>
      </w:tr>
      <w:tr w:rsidR="00D35D1B" w14:paraId="327E4D7C" w14:textId="77777777" w:rsidTr="00CC560C">
        <w:tc>
          <w:tcPr>
            <w:tcW w:w="2160" w:type="dxa"/>
          </w:tcPr>
          <w:p w14:paraId="6D9EF997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Net Calorific Value</w:t>
            </w:r>
          </w:p>
        </w:tc>
        <w:tc>
          <w:tcPr>
            <w:tcW w:w="2160" w:type="dxa"/>
          </w:tcPr>
          <w:p w14:paraId="06D9FEFC" w14:textId="77777777" w:rsidR="00D35D1B" w:rsidRDefault="00000000" w:rsidP="00BB3C9C">
            <w:pPr>
              <w:jc w:val="center"/>
            </w:pPr>
            <w:r>
              <w:t>MJ/kg</w:t>
            </w:r>
          </w:p>
        </w:tc>
        <w:tc>
          <w:tcPr>
            <w:tcW w:w="2160" w:type="dxa"/>
          </w:tcPr>
          <w:p w14:paraId="7417B707" w14:textId="77777777" w:rsidR="00D35D1B" w:rsidRDefault="00000000" w:rsidP="00BB3C9C">
            <w:pPr>
              <w:jc w:val="center"/>
            </w:pPr>
            <w:r>
              <w:t>{calorific_value}</w:t>
            </w:r>
          </w:p>
        </w:tc>
        <w:tc>
          <w:tcPr>
            <w:tcW w:w="2160" w:type="dxa"/>
          </w:tcPr>
          <w:p w14:paraId="4CD56B32" w14:textId="77777777" w:rsidR="00D35D1B" w:rsidRDefault="00000000" w:rsidP="00BB3C9C">
            <w:r>
              <w:t>ASTM D4809</w:t>
            </w:r>
          </w:p>
        </w:tc>
      </w:tr>
    </w:tbl>
    <w:p w14:paraId="326F4C3D" w14:textId="77777777" w:rsidR="00D35D1B" w:rsidRDefault="00000000">
      <w:pPr>
        <w:pStyle w:val="Heading2"/>
      </w:pPr>
      <w:r>
        <w:t>5. Proof of Product Documents Provided</w:t>
      </w:r>
    </w:p>
    <w:p w14:paraId="72CC90DB" w14:textId="59081AC2" w:rsidR="00D35D1B" w:rsidRPr="00BB3C9C" w:rsidRDefault="00000000">
      <w:r w:rsidRPr="00BB3C9C">
        <w:t>1. Copy of License to Export</w:t>
      </w:r>
      <w:r w:rsidR="00BB3C9C" w:rsidRPr="00BB3C9C">
        <w:t xml:space="preserve">                               </w:t>
      </w:r>
      <w:r w:rsidRPr="00BB3C9C">
        <w:t>2. Copy of Title Ownership Certificate</w:t>
      </w:r>
      <w:r w:rsidRPr="00BB3C9C">
        <w:br/>
        <w:t xml:space="preserve">3. Copy of Refinery Commitment to </w:t>
      </w:r>
      <w:proofErr w:type="gramStart"/>
      <w:r w:rsidRPr="00BB3C9C">
        <w:t>Supply</w:t>
      </w:r>
      <w:r w:rsidR="00BB3C9C" w:rsidRPr="00BB3C9C">
        <w:t xml:space="preserve">  </w:t>
      </w:r>
      <w:r w:rsidRPr="00BB3C9C">
        <w:t>4</w:t>
      </w:r>
      <w:proofErr w:type="gramEnd"/>
      <w:r w:rsidRPr="00BB3C9C">
        <w:t>. Copy of Statement of Product Availability</w:t>
      </w:r>
      <w:r w:rsidRPr="00BB3C9C">
        <w:br/>
        <w:t>5. Copy of Tank Storage Receipt (</w:t>
      </w:r>
      <w:proofErr w:type="gramStart"/>
      <w:r w:rsidRPr="00BB3C9C">
        <w:t>TSR)</w:t>
      </w:r>
      <w:r w:rsidR="00BB3C9C" w:rsidRPr="00BB3C9C">
        <w:t xml:space="preserve">   </w:t>
      </w:r>
      <w:proofErr w:type="gramEnd"/>
      <w:r w:rsidR="00BB3C9C" w:rsidRPr="00BB3C9C">
        <w:t xml:space="preserve">        </w:t>
      </w:r>
      <w:r w:rsidRPr="00BB3C9C">
        <w:t>6. Copy of Recent SGS Report</w:t>
      </w:r>
      <w:r w:rsidRPr="00BB3C9C">
        <w:br/>
        <w:t>7. Copy of Charter Party Agreement (</w:t>
      </w:r>
      <w:proofErr w:type="gramStart"/>
      <w:r w:rsidRPr="00BB3C9C">
        <w:t>CPA)</w:t>
      </w:r>
      <w:r w:rsidR="00BB3C9C" w:rsidRPr="00BB3C9C">
        <w:t xml:space="preserve">   </w:t>
      </w:r>
      <w:proofErr w:type="gramEnd"/>
      <w:r w:rsidRPr="00BB3C9C">
        <w:t>8. Copy of Bill of Lading (B/L)</w:t>
      </w:r>
    </w:p>
    <w:p w14:paraId="2CDE1373" w14:textId="77777777" w:rsidR="00D35D1B" w:rsidRDefault="00000000">
      <w:pPr>
        <w:pStyle w:val="Heading2"/>
      </w:pPr>
      <w:r>
        <w:t>6. Certification &amp; Declaration</w:t>
      </w:r>
    </w:p>
    <w:p w14:paraId="661985AB" w14:textId="7D6B1E41" w:rsidR="00CC560C" w:rsidRDefault="00000000" w:rsidP="00CC560C">
      <w:r w:rsidRPr="00CC560C">
        <w:rPr>
          <w:i/>
          <w:iCs/>
        </w:rPr>
        <w:t>We, the undersigned, hereby confirm under penalty of perjury that the above-stated product is available and that the documents listed are genuine, verifiable, and issued in good faith.</w:t>
      </w:r>
      <w:r w:rsidRPr="00CC560C">
        <w:rPr>
          <w:i/>
          <w:iCs/>
        </w:rPr>
        <w:br/>
      </w:r>
      <w:r>
        <w:br/>
        <w:t>**For and on behalf of the Seller**</w:t>
      </w:r>
      <w:r>
        <w:br/>
        <w:t xml:space="preserve">Signature: </w:t>
      </w:r>
      <w:r>
        <w:br/>
        <w:t>Name: {</w:t>
      </w:r>
      <w:proofErr w:type="spellStart"/>
      <w:r>
        <w:t>seller_signatory</w:t>
      </w:r>
      <w:proofErr w:type="spellEnd"/>
      <w:r>
        <w:t>}</w:t>
      </w:r>
      <w:r>
        <w:br/>
        <w:t>Title: {seller_title}</w:t>
      </w:r>
      <w:r>
        <w:br/>
        <w:t>Date: {date}</w:t>
      </w:r>
    </w:p>
    <w:tbl>
      <w:tblPr>
        <w:tblStyle w:val="TableGridLight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4277"/>
        <w:gridCol w:w="4313"/>
      </w:tblGrid>
      <w:tr w:rsidR="00CC560C" w:rsidRPr="007C06BD" w14:paraId="2BA2A20E" w14:textId="77777777" w:rsidTr="00CC560C">
        <w:tc>
          <w:tcPr>
            <w:tcW w:w="4428" w:type="dxa"/>
          </w:tcPr>
          <w:p w14:paraId="7C29D8BE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428" w:type="dxa"/>
          </w:tcPr>
          <w:p w14:paraId="6C6CF93E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 w:rsidRPr="000634DD">
              <w:t>{</w:t>
            </w:r>
            <w:proofErr w:type="spellStart"/>
            <w:r w:rsidRPr="000634DD">
              <w:t>notary_</w:t>
            </w:r>
            <w:r>
              <w:t>number</w:t>
            </w:r>
            <w:proofErr w:type="spellEnd"/>
            <w:r w:rsidRPr="000634DD">
              <w:t>}</w:t>
            </w:r>
          </w:p>
        </w:tc>
      </w:tr>
    </w:tbl>
    <w:p w14:paraId="5E9D0036" w14:textId="43CB3769" w:rsidR="00D35D1B" w:rsidRDefault="00D35D1B"/>
    <w:sectPr w:rsidR="00D35D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102771">
    <w:abstractNumId w:val="8"/>
  </w:num>
  <w:num w:numId="2" w16cid:durableId="684788729">
    <w:abstractNumId w:val="6"/>
  </w:num>
  <w:num w:numId="3" w16cid:durableId="1115098857">
    <w:abstractNumId w:val="5"/>
  </w:num>
  <w:num w:numId="4" w16cid:durableId="1831555564">
    <w:abstractNumId w:val="4"/>
  </w:num>
  <w:num w:numId="5" w16cid:durableId="775564526">
    <w:abstractNumId w:val="7"/>
  </w:num>
  <w:num w:numId="6" w16cid:durableId="924805822">
    <w:abstractNumId w:val="3"/>
  </w:num>
  <w:num w:numId="7" w16cid:durableId="528028845">
    <w:abstractNumId w:val="2"/>
  </w:num>
  <w:num w:numId="8" w16cid:durableId="66999347">
    <w:abstractNumId w:val="1"/>
  </w:num>
  <w:num w:numId="9" w16cid:durableId="171974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A88"/>
    <w:rsid w:val="0015074B"/>
    <w:rsid w:val="0029639D"/>
    <w:rsid w:val="00326F90"/>
    <w:rsid w:val="00AA1D8D"/>
    <w:rsid w:val="00B47730"/>
    <w:rsid w:val="00BB3C9C"/>
    <w:rsid w:val="00CB0664"/>
    <w:rsid w:val="00CC560C"/>
    <w:rsid w:val="00D35D1B"/>
    <w:rsid w:val="00EF30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A7F66"/>
  <w14:defaultImageDpi w14:val="300"/>
  <w15:docId w15:val="{283B8B9A-004D-40FA-A96D-1970DB37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CC56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99"/>
    <w:rsid w:val="00CC5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hp1</cp:lastModifiedBy>
  <cp:revision>4</cp:revision>
  <dcterms:created xsi:type="dcterms:W3CDTF">2025-09-17T16:43:00Z</dcterms:created>
  <dcterms:modified xsi:type="dcterms:W3CDTF">2025-09-17T16:46:00Z</dcterms:modified>
  <cp:category/>
</cp:coreProperties>
</file>