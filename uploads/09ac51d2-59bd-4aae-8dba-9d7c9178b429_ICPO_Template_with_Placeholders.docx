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1469E" w14:textId="77777777" w:rsidR="007C06BD" w:rsidRDefault="007C06BD" w:rsidP="003B378E">
      <w:pPr>
        <w:pStyle w:val="Heading1"/>
        <w:jc w:val="center"/>
        <w:rPr>
          <w:sz w:val="36"/>
          <w:szCs w:val="36"/>
        </w:rPr>
      </w:pPr>
    </w:p>
    <w:p w14:paraId="785E424B" w14:textId="4F0DD42B" w:rsidR="006B65E1" w:rsidRPr="003B378E" w:rsidRDefault="00000000" w:rsidP="003B378E">
      <w:pPr>
        <w:pStyle w:val="Heading1"/>
        <w:jc w:val="center"/>
        <w:rPr>
          <w:sz w:val="36"/>
          <w:szCs w:val="36"/>
        </w:rPr>
      </w:pPr>
      <w:r w:rsidRPr="003B378E">
        <w:rPr>
          <w:sz w:val="36"/>
          <w:szCs w:val="36"/>
        </w:rPr>
        <w:t>IRREVOCABLE CONFIRMED PURCHASE ORDER (ICPO)</w:t>
      </w:r>
    </w:p>
    <w:p w14:paraId="532222EB" w14:textId="77777777" w:rsidR="006B65E1" w:rsidRDefault="00000000" w:rsidP="003B378E">
      <w:pPr>
        <w:jc w:val="center"/>
      </w:pPr>
      <w:r>
        <w:t>(Prepared in accordance with ICC Rules 500/600)</w:t>
      </w:r>
      <w:r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7C06BD" w14:paraId="71AD038F" w14:textId="77777777" w:rsidTr="007C06BD">
        <w:tc>
          <w:tcPr>
            <w:tcW w:w="4428" w:type="dxa"/>
          </w:tcPr>
          <w:p w14:paraId="34B62E55" w14:textId="774D5DAD" w:rsidR="007C06BD" w:rsidRDefault="007C06BD" w:rsidP="007C06BD">
            <w:pPr>
              <w:pStyle w:val="NoSpacing"/>
              <w:rPr>
                <w:spacing w:val="-2"/>
              </w:rPr>
            </w:pPr>
            <w:r w:rsidRPr="006F499E">
              <w:t>Field</w:t>
            </w:r>
          </w:p>
        </w:tc>
        <w:tc>
          <w:tcPr>
            <w:tcW w:w="4428" w:type="dxa"/>
          </w:tcPr>
          <w:p w14:paraId="4C1C3869" w14:textId="6E0FA9E9" w:rsidR="007C06BD" w:rsidRDefault="007C06BD" w:rsidP="007C06BD">
            <w:pPr>
              <w:pStyle w:val="NoSpacing"/>
              <w:rPr>
                <w:spacing w:val="-2"/>
              </w:rPr>
            </w:pPr>
            <w:r>
              <w:t>Placeholder</w:t>
            </w:r>
          </w:p>
        </w:tc>
      </w:tr>
      <w:tr w:rsidR="000634DD" w14:paraId="550EBBA9" w14:textId="77777777" w:rsidTr="007C06BD">
        <w:tc>
          <w:tcPr>
            <w:tcW w:w="4428" w:type="dxa"/>
          </w:tcPr>
          <w:p w14:paraId="156E88FA" w14:textId="2956FA9A" w:rsidR="000634DD" w:rsidRPr="007C06BD" w:rsidRDefault="000634DD" w:rsidP="007C06BD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428" w:type="dxa"/>
          </w:tcPr>
          <w:p w14:paraId="4C899465" w14:textId="7D1B4E72" w:rsidR="000634DD" w:rsidRPr="000634DD" w:rsidRDefault="000634DD" w:rsidP="007C06BD">
            <w:pPr>
              <w:pStyle w:val="NoSpacing"/>
              <w:rPr>
                <w:spacing w:val="-2"/>
              </w:rPr>
            </w:pPr>
            <w:r w:rsidRPr="000634DD">
              <w:rPr>
                <w:spacing w:val="-2"/>
              </w:rPr>
              <w:t>{</w:t>
            </w:r>
            <w:proofErr w:type="spellStart"/>
            <w:r w:rsidRPr="000634DD">
              <w:rPr>
                <w:spacing w:val="-2"/>
              </w:rPr>
              <w:t>document_number</w:t>
            </w:r>
            <w:proofErr w:type="spellEnd"/>
            <w:r w:rsidRPr="000634DD">
              <w:rPr>
                <w:spacing w:val="-2"/>
              </w:rPr>
              <w:t xml:space="preserve">} </w:t>
            </w:r>
          </w:p>
        </w:tc>
      </w:tr>
      <w:tr w:rsidR="000634DD" w14:paraId="3F98E114" w14:textId="77777777" w:rsidTr="007C06BD">
        <w:tc>
          <w:tcPr>
            <w:tcW w:w="4428" w:type="dxa"/>
          </w:tcPr>
          <w:p w14:paraId="31421B7C" w14:textId="0114662A" w:rsidR="000634DD" w:rsidRPr="007C06BD" w:rsidRDefault="007C06BD" w:rsidP="007C06BD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428" w:type="dxa"/>
          </w:tcPr>
          <w:p w14:paraId="50253CC3" w14:textId="4F271E68" w:rsidR="000634DD" w:rsidRDefault="007C06BD" w:rsidP="007C06BD">
            <w:pPr>
              <w:pStyle w:val="NoSpacing"/>
              <w:rPr>
                <w:spacing w:val="-2"/>
              </w:rPr>
            </w:pPr>
            <w:r w:rsidRPr="007C06BD">
              <w:t>{</w:t>
            </w:r>
            <w:proofErr w:type="spellStart"/>
            <w:r w:rsidRPr="007C06BD">
              <w:t>issue_date</w:t>
            </w:r>
            <w:proofErr w:type="spellEnd"/>
            <w:r w:rsidRPr="007C06BD">
              <w:t>}</w:t>
            </w:r>
          </w:p>
        </w:tc>
      </w:tr>
      <w:tr w:rsidR="007C06BD" w14:paraId="56ED47EB" w14:textId="77777777" w:rsidTr="007C06BD">
        <w:tc>
          <w:tcPr>
            <w:tcW w:w="4428" w:type="dxa"/>
          </w:tcPr>
          <w:p w14:paraId="6773E45D" w14:textId="3AECF68C" w:rsidR="007C06BD" w:rsidRPr="007C06BD" w:rsidRDefault="007C06BD" w:rsidP="007C06BD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428" w:type="dxa"/>
          </w:tcPr>
          <w:p w14:paraId="640CB79F" w14:textId="2FBB29B5" w:rsidR="007C06BD" w:rsidRDefault="007C06BD" w:rsidP="007C06BD">
            <w:pPr>
              <w:pStyle w:val="NoSpacing"/>
            </w:pPr>
            <w:r w:rsidRPr="007C06BD">
              <w:rPr>
                <w:spacing w:val="-2"/>
              </w:rPr>
              <w:t>{</w:t>
            </w:r>
            <w:proofErr w:type="spellStart"/>
            <w:r w:rsidRPr="007C06BD">
              <w:rPr>
                <w:spacing w:val="-2"/>
              </w:rPr>
              <w:t>valid_until</w:t>
            </w:r>
            <w:proofErr w:type="spellEnd"/>
            <w:r w:rsidRPr="007C06BD">
              <w:rPr>
                <w:spacing w:val="-2"/>
              </w:rPr>
              <w:t>}</w:t>
            </w:r>
          </w:p>
        </w:tc>
      </w:tr>
      <w:tr w:rsidR="007C06BD" w14:paraId="7F9FFBF1" w14:textId="77777777" w:rsidTr="007C06BD">
        <w:tc>
          <w:tcPr>
            <w:tcW w:w="4428" w:type="dxa"/>
          </w:tcPr>
          <w:p w14:paraId="263478C4" w14:textId="14E5CD4E" w:rsidR="007C06BD" w:rsidRPr="007C06BD" w:rsidRDefault="007C06BD" w:rsidP="007C06BD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</w:t>
            </w:r>
            <w:r w:rsidRPr="007C06BD">
              <w:rPr>
                <w:b/>
                <w:bCs/>
              </w:rPr>
              <w:t xml:space="preserve"> Number</w:t>
            </w:r>
          </w:p>
        </w:tc>
        <w:tc>
          <w:tcPr>
            <w:tcW w:w="4428" w:type="dxa"/>
          </w:tcPr>
          <w:p w14:paraId="4609C38E" w14:textId="3BC4E804" w:rsidR="007C06BD" w:rsidRPr="007C06BD" w:rsidRDefault="007C06BD" w:rsidP="007C06BD">
            <w:pPr>
              <w:pStyle w:val="NoSpacing"/>
              <w:rPr>
                <w:spacing w:val="-2"/>
              </w:rPr>
            </w:pPr>
            <w:r w:rsidRPr="000634DD">
              <w:t>{</w:t>
            </w:r>
            <w:proofErr w:type="spellStart"/>
            <w:r w:rsidRPr="000634DD">
              <w:t>notary_</w:t>
            </w:r>
            <w:r>
              <w:t>number</w:t>
            </w:r>
            <w:proofErr w:type="spellEnd"/>
            <w:r w:rsidRPr="000634DD">
              <w:t>}</w:t>
            </w:r>
          </w:p>
        </w:tc>
      </w:tr>
    </w:tbl>
    <w:p w14:paraId="1F3157D5" w14:textId="77777777" w:rsidR="000634DD" w:rsidRDefault="000634DD" w:rsidP="000634DD">
      <w:pPr>
        <w:pStyle w:val="BodyText"/>
        <w:spacing w:before="10"/>
        <w:jc w:val="lowKashida"/>
      </w:pPr>
    </w:p>
    <w:p w14:paraId="18033EC8" w14:textId="77777777" w:rsidR="007C06BD" w:rsidRDefault="00000000" w:rsidP="007C06BD">
      <w:pPr>
        <w:jc w:val="lowKashida"/>
      </w:pPr>
      <w:r>
        <w:t>We, the undersigned {</w:t>
      </w:r>
      <w:proofErr w:type="spellStart"/>
      <w:r>
        <w:t>buyer_company_name</w:t>
      </w:r>
      <w:proofErr w:type="spellEnd"/>
      <w:proofErr w:type="gramStart"/>
      <w:r>
        <w:t>},</w:t>
      </w:r>
      <w:r w:rsidR="007C06BD">
        <w:t xml:space="preserve">   </w:t>
      </w:r>
      <w:proofErr w:type="gramEnd"/>
      <w:r w:rsidR="007C06BD">
        <w:t xml:space="preserve">                               </w:t>
      </w:r>
      <w:r>
        <w:t xml:space="preserve"> represented by {</w:t>
      </w:r>
      <w:proofErr w:type="spellStart"/>
      <w:r>
        <w:t>authorized_person_name</w:t>
      </w:r>
      <w:proofErr w:type="spellEnd"/>
      <w:proofErr w:type="gramStart"/>
      <w:r>
        <w:t xml:space="preserve">}, </w:t>
      </w:r>
      <w:r w:rsidR="007C06BD">
        <w:t xml:space="preserve">  </w:t>
      </w:r>
      <w:proofErr w:type="gramEnd"/>
      <w:r w:rsidR="007C06BD">
        <w:t xml:space="preserve">                           </w:t>
      </w:r>
      <w:r>
        <w:t>hereby confirm with full legal and corporate responsibility, under penalty of perjury, that we are ready, willing, and able to purchase the commodity under the terms and conditions specified below.</w:t>
      </w:r>
    </w:p>
    <w:p w14:paraId="5FA26BF5" w14:textId="6C1CC880" w:rsidR="006B65E1" w:rsidRDefault="00000000" w:rsidP="007C06BD">
      <w:pPr>
        <w:jc w:val="lowKashida"/>
        <w:rPr>
          <w:rFonts w:hint="cs"/>
          <w:rtl/>
          <w:lang w:bidi="ar-LB"/>
        </w:rPr>
      </w:pPr>
      <w:r>
        <w:t>This ICPO is issued with full corporate authority and responsibility.</w:t>
      </w:r>
    </w:p>
    <w:p w14:paraId="3AC8A116" w14:textId="404F02CD" w:rsidR="000634DD" w:rsidRPr="007C06BD" w:rsidRDefault="000634DD" w:rsidP="007C06BD">
      <w:pPr>
        <w:pStyle w:val="Heading2"/>
      </w:pPr>
      <w:proofErr w:type="spellStart"/>
      <w:r>
        <w:t>Section</w:t>
      </w:r>
      <w:proofErr w:type="spellEnd"/>
      <w:r>
        <w:t xml:space="preserve"> 1 – </w:t>
      </w:r>
      <w:r>
        <w:t>V</w:t>
      </w:r>
      <w:r>
        <w:t xml:space="preserve">essel </w:t>
      </w:r>
      <w:r>
        <w:t>I</w:t>
      </w:r>
      <w:r>
        <w:t xml:space="preserve">dentification and </w:t>
      </w:r>
      <w:r>
        <w:t>T</w:t>
      </w:r>
      <w:r>
        <w:t xml:space="preserve">echnical </w:t>
      </w:r>
      <w:r>
        <w:t>D</w:t>
      </w:r>
      <w:r>
        <w:t>etails</w:t>
      </w:r>
    </w:p>
    <w:tbl>
      <w:tblPr>
        <w:tblStyle w:val="PlainTable2"/>
        <w:tblW w:w="9660" w:type="dxa"/>
        <w:tblLook w:val="04A0" w:firstRow="1" w:lastRow="0" w:firstColumn="1" w:lastColumn="0" w:noHBand="0" w:noVBand="1"/>
      </w:tblPr>
      <w:tblGrid>
        <w:gridCol w:w="2370"/>
        <w:gridCol w:w="1858"/>
        <w:gridCol w:w="3195"/>
        <w:gridCol w:w="2237"/>
      </w:tblGrid>
      <w:tr w:rsidR="000634DD" w14:paraId="473B7F2A" w14:textId="77777777" w:rsidTr="00942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8B2CECF" w14:textId="77777777" w:rsidR="000634DD" w:rsidRPr="006F499E" w:rsidRDefault="000634DD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</w:tcPr>
          <w:p w14:paraId="0EB4C022" w14:textId="77777777" w:rsidR="000634DD" w:rsidRPr="006F499E" w:rsidRDefault="000634DD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0634DD" w14:paraId="1CC1ED16" w14:textId="77777777" w:rsidTr="0094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A4B8B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Field</w:t>
            </w:r>
          </w:p>
        </w:tc>
        <w:tc>
          <w:tcPr>
            <w:tcW w:w="0" w:type="auto"/>
          </w:tcPr>
          <w:p w14:paraId="6480F2CE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</w:t>
            </w:r>
          </w:p>
        </w:tc>
        <w:tc>
          <w:tcPr>
            <w:tcW w:w="0" w:type="auto"/>
          </w:tcPr>
          <w:p w14:paraId="41EFA479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</w:t>
            </w:r>
          </w:p>
        </w:tc>
        <w:tc>
          <w:tcPr>
            <w:tcW w:w="0" w:type="auto"/>
          </w:tcPr>
          <w:p w14:paraId="2185956B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</w:t>
            </w:r>
          </w:p>
        </w:tc>
      </w:tr>
      <w:tr w:rsidR="000634DD" w14:paraId="4AC41EC0" w14:textId="77777777" w:rsidTr="0094233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B115D8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</w:tcPr>
          <w:p w14:paraId="629FE9CA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imo_number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2BD8E0EC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</w:tcPr>
          <w:p w14:paraId="3A397ED9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flag_state</w:t>
            </w:r>
            <w:proofErr w:type="spellEnd"/>
            <w:r>
              <w:t>}</w:t>
            </w:r>
          </w:p>
        </w:tc>
      </w:tr>
      <w:tr w:rsidR="000634DD" w14:paraId="613992A1" w14:textId="77777777" w:rsidTr="0094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DC965F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</w:tcPr>
          <w:p w14:paraId="0981A690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vessel_type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4DDF92F1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</w:tcPr>
          <w:p w14:paraId="1514FCF9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call_sign</w:t>
            </w:r>
            <w:proofErr w:type="spellEnd"/>
            <w:r>
              <w:t>}</w:t>
            </w:r>
          </w:p>
        </w:tc>
      </w:tr>
      <w:tr w:rsidR="000634DD" w14:paraId="45738BCA" w14:textId="77777777" w:rsidTr="0094233B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BB10D6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3B81E697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year_built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01780AA6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753D22F8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vessel_owner</w:t>
            </w:r>
            <w:proofErr w:type="spellEnd"/>
            <w:r>
              <w:t>}</w:t>
            </w:r>
          </w:p>
        </w:tc>
      </w:tr>
      <w:tr w:rsidR="000634DD" w14:paraId="0174A814" w14:textId="77777777" w:rsidTr="0094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6A7F6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6C267190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length_overall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19DFA26B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33669526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vessel_operator</w:t>
            </w:r>
            <w:proofErr w:type="spellEnd"/>
            <w:r>
              <w:t>}</w:t>
            </w:r>
          </w:p>
        </w:tc>
      </w:tr>
      <w:tr w:rsidR="000634DD" w14:paraId="384CB7A1" w14:textId="77777777" w:rsidTr="0094233B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0AF80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5F39B018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{beam}</w:t>
            </w:r>
          </w:p>
        </w:tc>
        <w:tc>
          <w:tcPr>
            <w:tcW w:w="0" w:type="auto"/>
          </w:tcPr>
          <w:p w14:paraId="432571FE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0E92FEFC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ism_manager</w:t>
            </w:r>
            <w:proofErr w:type="spellEnd"/>
            <w:r>
              <w:t>}</w:t>
            </w:r>
          </w:p>
        </w:tc>
      </w:tr>
      <w:tr w:rsidR="00000000" w14:paraId="68CEF42F" w14:textId="77777777" w:rsidTr="0094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D6A29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534E9C75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{draft}</w:t>
            </w:r>
          </w:p>
        </w:tc>
        <w:tc>
          <w:tcPr>
            <w:tcW w:w="0" w:type="auto"/>
          </w:tcPr>
          <w:p w14:paraId="09D50E32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4D8E57E6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registry_port</w:t>
            </w:r>
            <w:proofErr w:type="spellEnd"/>
            <w:r>
              <w:t>}</w:t>
            </w:r>
          </w:p>
        </w:tc>
      </w:tr>
      <w:tr w:rsidR="000634DD" w14:paraId="752656A8" w14:textId="77777777" w:rsidTr="009423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67AA2E9" w14:textId="77777777" w:rsidR="000634DD" w:rsidRPr="006F499E" w:rsidRDefault="000634DD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09C8BDCF" w14:textId="77777777" w:rsidR="000634DD" w:rsidRPr="006F499E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0634DD" w14:paraId="42C9531F" w14:textId="77777777" w:rsidTr="0094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76E87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Field</w:t>
            </w:r>
          </w:p>
        </w:tc>
        <w:tc>
          <w:tcPr>
            <w:tcW w:w="0" w:type="auto"/>
          </w:tcPr>
          <w:p w14:paraId="15B828DB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</w:t>
            </w:r>
          </w:p>
        </w:tc>
        <w:tc>
          <w:tcPr>
            <w:tcW w:w="0" w:type="auto"/>
          </w:tcPr>
          <w:p w14:paraId="55041E0B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</w:t>
            </w:r>
          </w:p>
        </w:tc>
        <w:tc>
          <w:tcPr>
            <w:tcW w:w="0" w:type="auto"/>
          </w:tcPr>
          <w:p w14:paraId="1A016696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</w:t>
            </w:r>
          </w:p>
        </w:tc>
      </w:tr>
      <w:tr w:rsidR="000634DD" w14:paraId="17B15BB1" w14:textId="77777777" w:rsidTr="0094233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6A2CE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08208AD0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gross_tonnage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6379F619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58E3012F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{deadweight}</w:t>
            </w:r>
          </w:p>
        </w:tc>
      </w:tr>
      <w:tr w:rsidR="000634DD" w14:paraId="7953BA74" w14:textId="77777777" w:rsidTr="0094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175332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</w:tcPr>
          <w:p w14:paraId="3BDF59FD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net_tonnage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028C1AED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</w:tcPr>
          <w:p w14:paraId="53F1ABAC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cargo_capacity</w:t>
            </w:r>
            <w:proofErr w:type="spellEnd"/>
            <w:r>
              <w:t>}</w:t>
            </w:r>
          </w:p>
        </w:tc>
      </w:tr>
      <w:tr w:rsidR="000634DD" w14:paraId="5EBA5235" w14:textId="77777777" w:rsidTr="0094233B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4E43C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54A172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class_society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1FC26F7A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013B65BA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cargo_tanks</w:t>
            </w:r>
            <w:proofErr w:type="spellEnd"/>
            <w:r>
              <w:t>}</w:t>
            </w:r>
          </w:p>
        </w:tc>
      </w:tr>
      <w:tr w:rsidR="000634DD" w14:paraId="12091875" w14:textId="77777777" w:rsidTr="0094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09997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</w:tcPr>
          <w:p w14:paraId="25410F19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engine_type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4BECF25F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C1AFA81" w14:textId="77777777" w:rsidR="000634DD" w:rsidRDefault="000634DD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pumping_capacity</w:t>
            </w:r>
            <w:proofErr w:type="spellEnd"/>
            <w:r>
              <w:t>}</w:t>
            </w:r>
          </w:p>
        </w:tc>
      </w:tr>
      <w:tr w:rsidR="000634DD" w14:paraId="04A11D4A" w14:textId="77777777" w:rsidTr="0094233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FC0212" w14:textId="77777777" w:rsidR="000634DD" w:rsidRPr="006F499E" w:rsidRDefault="000634DD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3BE81D8B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{speed}</w:t>
            </w:r>
          </w:p>
        </w:tc>
        <w:tc>
          <w:tcPr>
            <w:tcW w:w="0" w:type="auto"/>
          </w:tcPr>
          <w:p w14:paraId="52C22F65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A1149F" w14:textId="77777777" w:rsidR="000634DD" w:rsidRDefault="000634DD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606941" w14:textId="77777777" w:rsidR="000634DD" w:rsidRDefault="000634DD">
      <w:pPr>
        <w:rPr>
          <w:b/>
          <w:bCs/>
        </w:rPr>
      </w:pPr>
    </w:p>
    <w:p w14:paraId="0C7C6A03" w14:textId="77777777" w:rsidR="000634DD" w:rsidRPr="000634DD" w:rsidRDefault="000634DD">
      <w:pPr>
        <w:rPr>
          <w:b/>
          <w:bCs/>
        </w:rPr>
      </w:pPr>
    </w:p>
    <w:p w14:paraId="751486FE" w14:textId="402D00FB" w:rsidR="006B65E1" w:rsidRDefault="00000000">
      <w:pPr>
        <w:pStyle w:val="Heading2"/>
      </w:pPr>
      <w:r>
        <w:lastRenderedPageBreak/>
        <w:t xml:space="preserve">Section </w:t>
      </w:r>
      <w:r w:rsidR="007C06BD">
        <w:t>2</w:t>
      </w:r>
      <w:r>
        <w:t xml:space="preserve"> – Deal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6B65E1" w14:paraId="611BD958" w14:textId="77777777" w:rsidTr="003B378E">
        <w:tc>
          <w:tcPr>
            <w:tcW w:w="4320" w:type="dxa"/>
          </w:tcPr>
          <w:p w14:paraId="2F8BBB2E" w14:textId="77777777" w:rsidR="006B65E1" w:rsidRDefault="00000000">
            <w:r>
              <w:t>Field</w:t>
            </w:r>
          </w:p>
        </w:tc>
        <w:tc>
          <w:tcPr>
            <w:tcW w:w="4320" w:type="dxa"/>
          </w:tcPr>
          <w:p w14:paraId="1E98A5C3" w14:textId="77777777" w:rsidR="006B65E1" w:rsidRDefault="00000000">
            <w:r>
              <w:t>Placeholder</w:t>
            </w:r>
          </w:p>
        </w:tc>
      </w:tr>
      <w:tr w:rsidR="006B65E1" w14:paraId="07963B70" w14:textId="77777777" w:rsidTr="003B378E">
        <w:tc>
          <w:tcPr>
            <w:tcW w:w="4320" w:type="dxa"/>
          </w:tcPr>
          <w:p w14:paraId="046DE4F5" w14:textId="77777777" w:rsidR="006B65E1" w:rsidRDefault="00000000">
            <w:r>
              <w:t>Commodity</w:t>
            </w:r>
          </w:p>
        </w:tc>
        <w:tc>
          <w:tcPr>
            <w:tcW w:w="4320" w:type="dxa"/>
          </w:tcPr>
          <w:p w14:paraId="06F53245" w14:textId="77777777" w:rsidR="006B65E1" w:rsidRDefault="00000000">
            <w:r>
              <w:t>{commodity}</w:t>
            </w:r>
          </w:p>
        </w:tc>
      </w:tr>
      <w:tr w:rsidR="006B65E1" w14:paraId="5726ACF8" w14:textId="77777777" w:rsidTr="003B378E">
        <w:tc>
          <w:tcPr>
            <w:tcW w:w="4320" w:type="dxa"/>
          </w:tcPr>
          <w:p w14:paraId="2972FE46" w14:textId="77777777" w:rsidR="006B65E1" w:rsidRDefault="00000000">
            <w:r>
              <w:t>Specification / Appearance</w:t>
            </w:r>
          </w:p>
        </w:tc>
        <w:tc>
          <w:tcPr>
            <w:tcW w:w="4320" w:type="dxa"/>
          </w:tcPr>
          <w:p w14:paraId="3B917AF4" w14:textId="77777777" w:rsidR="006B65E1" w:rsidRDefault="00000000">
            <w:r>
              <w:t>{specification}</w:t>
            </w:r>
          </w:p>
        </w:tc>
      </w:tr>
      <w:tr w:rsidR="006B65E1" w14:paraId="3FDB2808" w14:textId="77777777" w:rsidTr="003B378E">
        <w:tc>
          <w:tcPr>
            <w:tcW w:w="4320" w:type="dxa"/>
          </w:tcPr>
          <w:p w14:paraId="01C68721" w14:textId="77777777" w:rsidR="006B65E1" w:rsidRDefault="00000000">
            <w:r>
              <w:t>Shipping Terms (Incoterms)</w:t>
            </w:r>
          </w:p>
        </w:tc>
        <w:tc>
          <w:tcPr>
            <w:tcW w:w="4320" w:type="dxa"/>
          </w:tcPr>
          <w:p w14:paraId="383AB915" w14:textId="77777777" w:rsidR="006B65E1" w:rsidRDefault="00000000">
            <w:r>
              <w:t>{shipping_terms}</w:t>
            </w:r>
          </w:p>
        </w:tc>
      </w:tr>
      <w:tr w:rsidR="006B65E1" w14:paraId="504FFCB8" w14:textId="77777777" w:rsidTr="003B378E">
        <w:tc>
          <w:tcPr>
            <w:tcW w:w="4320" w:type="dxa"/>
          </w:tcPr>
          <w:p w14:paraId="559B9DBC" w14:textId="77777777" w:rsidR="006B65E1" w:rsidRDefault="00000000">
            <w:r>
              <w:t>Origin</w:t>
            </w:r>
          </w:p>
        </w:tc>
        <w:tc>
          <w:tcPr>
            <w:tcW w:w="4320" w:type="dxa"/>
          </w:tcPr>
          <w:p w14:paraId="4DFF258A" w14:textId="77777777" w:rsidR="006B65E1" w:rsidRDefault="00000000">
            <w:r>
              <w:t>{origin}</w:t>
            </w:r>
          </w:p>
        </w:tc>
      </w:tr>
      <w:tr w:rsidR="006B65E1" w14:paraId="68624A99" w14:textId="77777777" w:rsidTr="003B378E">
        <w:tc>
          <w:tcPr>
            <w:tcW w:w="4320" w:type="dxa"/>
          </w:tcPr>
          <w:p w14:paraId="279EF3AA" w14:textId="77777777" w:rsidR="006B65E1" w:rsidRDefault="00000000">
            <w:r>
              <w:t>Total / Contract Quantity</w:t>
            </w:r>
          </w:p>
        </w:tc>
        <w:tc>
          <w:tcPr>
            <w:tcW w:w="4320" w:type="dxa"/>
          </w:tcPr>
          <w:p w14:paraId="17F68BEA" w14:textId="77777777" w:rsidR="006B65E1" w:rsidRDefault="00000000">
            <w:r>
              <w:t>{total_quantity}</w:t>
            </w:r>
          </w:p>
        </w:tc>
      </w:tr>
      <w:tr w:rsidR="006B65E1" w14:paraId="4D573049" w14:textId="77777777" w:rsidTr="003B378E">
        <w:tc>
          <w:tcPr>
            <w:tcW w:w="4320" w:type="dxa"/>
          </w:tcPr>
          <w:p w14:paraId="1DD4D16F" w14:textId="77777777" w:rsidR="006B65E1" w:rsidRDefault="00000000">
            <w:r>
              <w:t>Monthly Delivery</w:t>
            </w:r>
          </w:p>
        </w:tc>
        <w:tc>
          <w:tcPr>
            <w:tcW w:w="4320" w:type="dxa"/>
          </w:tcPr>
          <w:p w14:paraId="087360DA" w14:textId="77777777" w:rsidR="006B65E1" w:rsidRDefault="00000000">
            <w:r>
              <w:t>{monthly_delivery}</w:t>
            </w:r>
          </w:p>
        </w:tc>
      </w:tr>
      <w:tr w:rsidR="006B65E1" w14:paraId="405FAE07" w14:textId="77777777" w:rsidTr="003B378E">
        <w:tc>
          <w:tcPr>
            <w:tcW w:w="4320" w:type="dxa"/>
          </w:tcPr>
          <w:p w14:paraId="24E436FD" w14:textId="77777777" w:rsidR="006B65E1" w:rsidRDefault="00000000">
            <w:r>
              <w:t>Contract Duration</w:t>
            </w:r>
          </w:p>
        </w:tc>
        <w:tc>
          <w:tcPr>
            <w:tcW w:w="4320" w:type="dxa"/>
          </w:tcPr>
          <w:p w14:paraId="621E52E9" w14:textId="77777777" w:rsidR="006B65E1" w:rsidRDefault="00000000">
            <w:r>
              <w:t>{contract_duration}</w:t>
            </w:r>
          </w:p>
        </w:tc>
      </w:tr>
      <w:tr w:rsidR="006B65E1" w14:paraId="6C0FC962" w14:textId="77777777" w:rsidTr="003B378E">
        <w:tc>
          <w:tcPr>
            <w:tcW w:w="4320" w:type="dxa"/>
          </w:tcPr>
          <w:p w14:paraId="31A42646" w14:textId="77777777" w:rsidR="006B65E1" w:rsidRDefault="00000000">
            <w:r>
              <w:t>Inspection</w:t>
            </w:r>
          </w:p>
        </w:tc>
        <w:tc>
          <w:tcPr>
            <w:tcW w:w="4320" w:type="dxa"/>
          </w:tcPr>
          <w:p w14:paraId="015D1C35" w14:textId="77777777" w:rsidR="006B65E1" w:rsidRDefault="00000000">
            <w:r>
              <w:t>{inspection}</w:t>
            </w:r>
          </w:p>
        </w:tc>
      </w:tr>
      <w:tr w:rsidR="006B65E1" w14:paraId="5A335F77" w14:textId="77777777" w:rsidTr="003B378E">
        <w:tc>
          <w:tcPr>
            <w:tcW w:w="4320" w:type="dxa"/>
          </w:tcPr>
          <w:p w14:paraId="34ADB448" w14:textId="77777777" w:rsidR="006B65E1" w:rsidRDefault="00000000">
            <w:r>
              <w:t>Price</w:t>
            </w:r>
          </w:p>
        </w:tc>
        <w:tc>
          <w:tcPr>
            <w:tcW w:w="4320" w:type="dxa"/>
          </w:tcPr>
          <w:p w14:paraId="06EA00F5" w14:textId="77777777" w:rsidR="006B65E1" w:rsidRDefault="00000000">
            <w:r>
              <w:t>{price}</w:t>
            </w:r>
          </w:p>
        </w:tc>
      </w:tr>
      <w:tr w:rsidR="006B65E1" w14:paraId="66ED5A58" w14:textId="77777777" w:rsidTr="003B378E">
        <w:tc>
          <w:tcPr>
            <w:tcW w:w="4320" w:type="dxa"/>
          </w:tcPr>
          <w:p w14:paraId="7FE2355D" w14:textId="77777777" w:rsidR="006B65E1" w:rsidRDefault="00000000">
            <w:r>
              <w:t>Payment Terms</w:t>
            </w:r>
          </w:p>
        </w:tc>
        <w:tc>
          <w:tcPr>
            <w:tcW w:w="4320" w:type="dxa"/>
          </w:tcPr>
          <w:p w14:paraId="24262886" w14:textId="77777777" w:rsidR="006B65E1" w:rsidRDefault="00000000">
            <w:r>
              <w:t>{payment_terms}</w:t>
            </w:r>
          </w:p>
        </w:tc>
      </w:tr>
      <w:tr w:rsidR="006B65E1" w14:paraId="70F1A7F4" w14:textId="77777777" w:rsidTr="003B378E">
        <w:tc>
          <w:tcPr>
            <w:tcW w:w="4320" w:type="dxa"/>
          </w:tcPr>
          <w:p w14:paraId="3AAFCE9E" w14:textId="77777777" w:rsidR="006B65E1" w:rsidRDefault="00000000">
            <w:r>
              <w:t>Total Contract Value</w:t>
            </w:r>
          </w:p>
        </w:tc>
        <w:tc>
          <w:tcPr>
            <w:tcW w:w="4320" w:type="dxa"/>
          </w:tcPr>
          <w:p w14:paraId="0596456A" w14:textId="77777777" w:rsidR="006B65E1" w:rsidRDefault="00000000">
            <w:r>
              <w:t>{contract_value}</w:t>
            </w:r>
          </w:p>
        </w:tc>
      </w:tr>
      <w:tr w:rsidR="006B65E1" w14:paraId="71F15107" w14:textId="77777777" w:rsidTr="003B378E">
        <w:tc>
          <w:tcPr>
            <w:tcW w:w="4320" w:type="dxa"/>
          </w:tcPr>
          <w:p w14:paraId="01C5418B" w14:textId="77777777" w:rsidR="006B65E1" w:rsidRDefault="00000000">
            <w:r>
              <w:t>Insurance</w:t>
            </w:r>
          </w:p>
        </w:tc>
        <w:tc>
          <w:tcPr>
            <w:tcW w:w="4320" w:type="dxa"/>
          </w:tcPr>
          <w:p w14:paraId="07701564" w14:textId="77777777" w:rsidR="006B65E1" w:rsidRDefault="00000000">
            <w:r>
              <w:t>{insurance}</w:t>
            </w:r>
          </w:p>
        </w:tc>
      </w:tr>
      <w:tr w:rsidR="006B65E1" w14:paraId="13608B39" w14:textId="77777777" w:rsidTr="003B378E">
        <w:tc>
          <w:tcPr>
            <w:tcW w:w="4320" w:type="dxa"/>
          </w:tcPr>
          <w:p w14:paraId="51BE771D" w14:textId="77777777" w:rsidR="006B65E1" w:rsidRDefault="00000000">
            <w:r>
              <w:t>Performance Bond</w:t>
            </w:r>
          </w:p>
        </w:tc>
        <w:tc>
          <w:tcPr>
            <w:tcW w:w="4320" w:type="dxa"/>
          </w:tcPr>
          <w:p w14:paraId="12EC6EBA" w14:textId="77777777" w:rsidR="006B65E1" w:rsidRDefault="00000000">
            <w:r>
              <w:t>{performance_bond}</w:t>
            </w:r>
          </w:p>
        </w:tc>
      </w:tr>
      <w:tr w:rsidR="006B65E1" w14:paraId="06AA5EDE" w14:textId="77777777" w:rsidTr="003B378E">
        <w:tc>
          <w:tcPr>
            <w:tcW w:w="4320" w:type="dxa"/>
          </w:tcPr>
          <w:p w14:paraId="79C9BF47" w14:textId="77777777" w:rsidR="006B65E1" w:rsidRDefault="00000000">
            <w:r>
              <w:t>Quality Guarantee</w:t>
            </w:r>
          </w:p>
        </w:tc>
        <w:tc>
          <w:tcPr>
            <w:tcW w:w="4320" w:type="dxa"/>
          </w:tcPr>
          <w:p w14:paraId="4BBC0220" w14:textId="77777777" w:rsidR="006B65E1" w:rsidRDefault="00000000">
            <w:r>
              <w:t>{quality}</w:t>
            </w:r>
          </w:p>
        </w:tc>
      </w:tr>
      <w:tr w:rsidR="006B65E1" w14:paraId="3AC88F4E" w14:textId="77777777" w:rsidTr="003B378E">
        <w:tc>
          <w:tcPr>
            <w:tcW w:w="4320" w:type="dxa"/>
          </w:tcPr>
          <w:p w14:paraId="51062AF0" w14:textId="77777777" w:rsidR="006B65E1" w:rsidRDefault="00000000">
            <w:r>
              <w:t>Shipping Documents</w:t>
            </w:r>
          </w:p>
        </w:tc>
        <w:tc>
          <w:tcPr>
            <w:tcW w:w="4320" w:type="dxa"/>
          </w:tcPr>
          <w:p w14:paraId="74AA0D2E" w14:textId="77777777" w:rsidR="006B65E1" w:rsidRDefault="00000000">
            <w:r>
              <w:t>{shipping_documents}</w:t>
            </w:r>
          </w:p>
        </w:tc>
      </w:tr>
      <w:tr w:rsidR="006B65E1" w14:paraId="543409A1" w14:textId="77777777" w:rsidTr="003B378E">
        <w:tc>
          <w:tcPr>
            <w:tcW w:w="4320" w:type="dxa"/>
          </w:tcPr>
          <w:p w14:paraId="3B2E64E6" w14:textId="77777777" w:rsidR="006B65E1" w:rsidRDefault="00000000">
            <w:r>
              <w:t>IMO Number</w:t>
            </w:r>
          </w:p>
        </w:tc>
        <w:tc>
          <w:tcPr>
            <w:tcW w:w="4320" w:type="dxa"/>
          </w:tcPr>
          <w:p w14:paraId="7DE1A2EB" w14:textId="77777777" w:rsidR="006B65E1" w:rsidRDefault="00000000">
            <w:r>
              <w:t>{imo_number}</w:t>
            </w:r>
          </w:p>
        </w:tc>
      </w:tr>
      <w:tr w:rsidR="006B65E1" w14:paraId="19C29FDF" w14:textId="77777777" w:rsidTr="003B378E">
        <w:tc>
          <w:tcPr>
            <w:tcW w:w="4320" w:type="dxa"/>
          </w:tcPr>
          <w:p w14:paraId="6B6253DB" w14:textId="77777777" w:rsidR="006B65E1" w:rsidRDefault="00000000">
            <w:r>
              <w:t>Vessel Type</w:t>
            </w:r>
          </w:p>
        </w:tc>
        <w:tc>
          <w:tcPr>
            <w:tcW w:w="4320" w:type="dxa"/>
          </w:tcPr>
          <w:p w14:paraId="3637E7C1" w14:textId="77777777" w:rsidR="006B65E1" w:rsidRDefault="00000000">
            <w:r>
              <w:t>{vessel_type}</w:t>
            </w:r>
          </w:p>
        </w:tc>
      </w:tr>
      <w:tr w:rsidR="006B65E1" w14:paraId="4A5DE222" w14:textId="77777777" w:rsidTr="003B378E">
        <w:tc>
          <w:tcPr>
            <w:tcW w:w="4320" w:type="dxa"/>
          </w:tcPr>
          <w:p w14:paraId="5A7BEFCC" w14:textId="77777777" w:rsidR="006B65E1" w:rsidRDefault="00000000">
            <w:r>
              <w:t>Year Built</w:t>
            </w:r>
          </w:p>
        </w:tc>
        <w:tc>
          <w:tcPr>
            <w:tcW w:w="4320" w:type="dxa"/>
          </w:tcPr>
          <w:p w14:paraId="5FAB5161" w14:textId="77777777" w:rsidR="006B65E1" w:rsidRDefault="00000000">
            <w:r>
              <w:t>{year_built}</w:t>
            </w:r>
          </w:p>
        </w:tc>
      </w:tr>
      <w:tr w:rsidR="006B65E1" w14:paraId="1FE56CDC" w14:textId="77777777" w:rsidTr="003B378E">
        <w:tc>
          <w:tcPr>
            <w:tcW w:w="4320" w:type="dxa"/>
          </w:tcPr>
          <w:p w14:paraId="0EB921C6" w14:textId="77777777" w:rsidR="006B65E1" w:rsidRDefault="00000000">
            <w:r>
              <w:t>Length Overall</w:t>
            </w:r>
          </w:p>
        </w:tc>
        <w:tc>
          <w:tcPr>
            <w:tcW w:w="4320" w:type="dxa"/>
          </w:tcPr>
          <w:p w14:paraId="6F516039" w14:textId="77777777" w:rsidR="006B65E1" w:rsidRDefault="00000000">
            <w:r>
              <w:t>{length_overall}</w:t>
            </w:r>
          </w:p>
        </w:tc>
      </w:tr>
      <w:tr w:rsidR="006B65E1" w14:paraId="7F3FE94F" w14:textId="77777777" w:rsidTr="003B378E">
        <w:tc>
          <w:tcPr>
            <w:tcW w:w="4320" w:type="dxa"/>
          </w:tcPr>
          <w:p w14:paraId="3F8DFB07" w14:textId="77777777" w:rsidR="006B65E1" w:rsidRDefault="00000000">
            <w:r>
              <w:t>Deadweight</w:t>
            </w:r>
          </w:p>
        </w:tc>
        <w:tc>
          <w:tcPr>
            <w:tcW w:w="4320" w:type="dxa"/>
          </w:tcPr>
          <w:p w14:paraId="44E423D8" w14:textId="77777777" w:rsidR="006B65E1" w:rsidRDefault="00000000">
            <w:r>
              <w:t>{deadweight}</w:t>
            </w:r>
          </w:p>
        </w:tc>
      </w:tr>
      <w:tr w:rsidR="006B65E1" w14:paraId="2FAC4FAA" w14:textId="77777777" w:rsidTr="003B378E">
        <w:tc>
          <w:tcPr>
            <w:tcW w:w="4320" w:type="dxa"/>
          </w:tcPr>
          <w:p w14:paraId="51E685B7" w14:textId="77777777" w:rsidR="006B65E1" w:rsidRDefault="00000000">
            <w:r>
              <w:t>Flag State</w:t>
            </w:r>
          </w:p>
        </w:tc>
        <w:tc>
          <w:tcPr>
            <w:tcW w:w="4320" w:type="dxa"/>
          </w:tcPr>
          <w:p w14:paraId="13A4ADCD" w14:textId="77777777" w:rsidR="006B65E1" w:rsidRDefault="00000000">
            <w:r>
              <w:t>{flag_state}</w:t>
            </w:r>
          </w:p>
        </w:tc>
      </w:tr>
      <w:tr w:rsidR="006B65E1" w14:paraId="6A523957" w14:textId="77777777" w:rsidTr="003B378E">
        <w:tc>
          <w:tcPr>
            <w:tcW w:w="4320" w:type="dxa"/>
          </w:tcPr>
          <w:p w14:paraId="0078FD76" w14:textId="77777777" w:rsidR="006B65E1" w:rsidRDefault="00000000">
            <w:r>
              <w:t>Gross Tonnage</w:t>
            </w:r>
          </w:p>
        </w:tc>
        <w:tc>
          <w:tcPr>
            <w:tcW w:w="4320" w:type="dxa"/>
          </w:tcPr>
          <w:p w14:paraId="3CA03D08" w14:textId="77777777" w:rsidR="006B65E1" w:rsidRDefault="00000000">
            <w:r>
              <w:t>{gross_tonnage}</w:t>
            </w:r>
          </w:p>
        </w:tc>
      </w:tr>
      <w:tr w:rsidR="006B65E1" w14:paraId="6A96D37C" w14:textId="77777777" w:rsidTr="003B378E">
        <w:tc>
          <w:tcPr>
            <w:tcW w:w="4320" w:type="dxa"/>
          </w:tcPr>
          <w:p w14:paraId="6F6EB750" w14:textId="77777777" w:rsidR="006B65E1" w:rsidRDefault="00000000">
            <w:r>
              <w:t>Owner</w:t>
            </w:r>
          </w:p>
        </w:tc>
        <w:tc>
          <w:tcPr>
            <w:tcW w:w="4320" w:type="dxa"/>
          </w:tcPr>
          <w:p w14:paraId="057B69CF" w14:textId="77777777" w:rsidR="006B65E1" w:rsidRDefault="00000000">
            <w:r>
              <w:t>{owner}</w:t>
            </w:r>
          </w:p>
        </w:tc>
      </w:tr>
    </w:tbl>
    <w:p w14:paraId="373C191C" w14:textId="3F51188B" w:rsidR="006B65E1" w:rsidRDefault="006B65E1"/>
    <w:p w14:paraId="179C1194" w14:textId="134E564A" w:rsidR="006B65E1" w:rsidRDefault="00000000">
      <w:pPr>
        <w:pStyle w:val="Heading2"/>
      </w:pPr>
      <w:r>
        <w:t xml:space="preserve">Section </w:t>
      </w:r>
      <w:r w:rsidR="007C06BD">
        <w:t>3</w:t>
      </w:r>
      <w:r>
        <w:t xml:space="preserve"> – Buyer's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6B65E1" w14:paraId="7814AEE3" w14:textId="77777777" w:rsidTr="003B378E">
        <w:tc>
          <w:tcPr>
            <w:tcW w:w="4320" w:type="dxa"/>
          </w:tcPr>
          <w:p w14:paraId="595B1C67" w14:textId="77777777" w:rsidR="006B65E1" w:rsidRDefault="00000000">
            <w:r>
              <w:t>Field</w:t>
            </w:r>
          </w:p>
        </w:tc>
        <w:tc>
          <w:tcPr>
            <w:tcW w:w="4320" w:type="dxa"/>
          </w:tcPr>
          <w:p w14:paraId="175D79C1" w14:textId="77777777" w:rsidR="006B65E1" w:rsidRDefault="00000000">
            <w:r>
              <w:t>Placeholder</w:t>
            </w:r>
          </w:p>
        </w:tc>
      </w:tr>
      <w:tr w:rsidR="006B65E1" w14:paraId="54C3F197" w14:textId="77777777" w:rsidTr="003B378E">
        <w:tc>
          <w:tcPr>
            <w:tcW w:w="4320" w:type="dxa"/>
          </w:tcPr>
          <w:p w14:paraId="4C862922" w14:textId="77777777" w:rsidR="006B65E1" w:rsidRDefault="00000000">
            <w:r>
              <w:t>Buyer Name</w:t>
            </w:r>
          </w:p>
        </w:tc>
        <w:tc>
          <w:tcPr>
            <w:tcW w:w="4320" w:type="dxa"/>
          </w:tcPr>
          <w:p w14:paraId="51E4E221" w14:textId="77777777" w:rsidR="006B65E1" w:rsidRDefault="00000000">
            <w:r>
              <w:t>{buyer_name}</w:t>
            </w:r>
          </w:p>
        </w:tc>
      </w:tr>
      <w:tr w:rsidR="006B65E1" w14:paraId="6D1788B9" w14:textId="77777777" w:rsidTr="003B378E">
        <w:tc>
          <w:tcPr>
            <w:tcW w:w="4320" w:type="dxa"/>
          </w:tcPr>
          <w:p w14:paraId="7C181361" w14:textId="77777777" w:rsidR="006B65E1" w:rsidRDefault="00000000">
            <w:r>
              <w:t>Position</w:t>
            </w:r>
          </w:p>
        </w:tc>
        <w:tc>
          <w:tcPr>
            <w:tcW w:w="4320" w:type="dxa"/>
          </w:tcPr>
          <w:p w14:paraId="42AC7529" w14:textId="77777777" w:rsidR="006B65E1" w:rsidRDefault="00000000">
            <w:r>
              <w:t>{buyer_position}</w:t>
            </w:r>
          </w:p>
        </w:tc>
      </w:tr>
      <w:tr w:rsidR="006B65E1" w14:paraId="772CF258" w14:textId="77777777" w:rsidTr="003B378E">
        <w:tc>
          <w:tcPr>
            <w:tcW w:w="4320" w:type="dxa"/>
          </w:tcPr>
          <w:p w14:paraId="3AE51173" w14:textId="77777777" w:rsidR="006B65E1" w:rsidRDefault="00000000">
            <w:r>
              <w:t>Company Registration</w:t>
            </w:r>
          </w:p>
        </w:tc>
        <w:tc>
          <w:tcPr>
            <w:tcW w:w="4320" w:type="dxa"/>
          </w:tcPr>
          <w:p w14:paraId="00DB4684" w14:textId="77777777" w:rsidR="006B65E1" w:rsidRDefault="00000000">
            <w:r>
              <w:t>{buyer_registration}</w:t>
            </w:r>
          </w:p>
        </w:tc>
      </w:tr>
      <w:tr w:rsidR="006B65E1" w14:paraId="584C8ED5" w14:textId="77777777" w:rsidTr="003B378E">
        <w:tc>
          <w:tcPr>
            <w:tcW w:w="4320" w:type="dxa"/>
          </w:tcPr>
          <w:p w14:paraId="125A033F" w14:textId="77777777" w:rsidR="006B65E1" w:rsidRDefault="00000000">
            <w:r>
              <w:t>Company Name</w:t>
            </w:r>
          </w:p>
        </w:tc>
        <w:tc>
          <w:tcPr>
            <w:tcW w:w="4320" w:type="dxa"/>
          </w:tcPr>
          <w:p w14:paraId="223B4ED9" w14:textId="77777777" w:rsidR="006B65E1" w:rsidRDefault="00000000">
            <w:r>
              <w:t>{buyer_company_name}</w:t>
            </w:r>
          </w:p>
        </w:tc>
      </w:tr>
      <w:tr w:rsidR="006B65E1" w14:paraId="750CEC8F" w14:textId="77777777" w:rsidTr="003B378E">
        <w:tc>
          <w:tcPr>
            <w:tcW w:w="4320" w:type="dxa"/>
          </w:tcPr>
          <w:p w14:paraId="0C105D78" w14:textId="77777777" w:rsidR="006B65E1" w:rsidRDefault="00000000">
            <w:r>
              <w:t>Address</w:t>
            </w:r>
          </w:p>
        </w:tc>
        <w:tc>
          <w:tcPr>
            <w:tcW w:w="4320" w:type="dxa"/>
          </w:tcPr>
          <w:p w14:paraId="6ADE8122" w14:textId="77777777" w:rsidR="006B65E1" w:rsidRDefault="00000000">
            <w:r>
              <w:t>{buyer_address}</w:t>
            </w:r>
          </w:p>
        </w:tc>
      </w:tr>
      <w:tr w:rsidR="006B65E1" w14:paraId="2DD2A8CE" w14:textId="77777777" w:rsidTr="003B378E">
        <w:tc>
          <w:tcPr>
            <w:tcW w:w="4320" w:type="dxa"/>
          </w:tcPr>
          <w:p w14:paraId="0BDC29DB" w14:textId="77777777" w:rsidR="006B65E1" w:rsidRDefault="00000000">
            <w:r>
              <w:t>City / Country</w:t>
            </w:r>
          </w:p>
        </w:tc>
        <w:tc>
          <w:tcPr>
            <w:tcW w:w="4320" w:type="dxa"/>
          </w:tcPr>
          <w:p w14:paraId="183E6C6F" w14:textId="77777777" w:rsidR="006B65E1" w:rsidRDefault="00000000">
            <w:r>
              <w:t>{buyer_city_country}</w:t>
            </w:r>
          </w:p>
        </w:tc>
      </w:tr>
      <w:tr w:rsidR="006B65E1" w14:paraId="79AD6ADA" w14:textId="77777777" w:rsidTr="003B378E">
        <w:tc>
          <w:tcPr>
            <w:tcW w:w="4320" w:type="dxa"/>
          </w:tcPr>
          <w:p w14:paraId="05A2AF72" w14:textId="77777777" w:rsidR="006B65E1" w:rsidRDefault="00000000">
            <w:r>
              <w:t>Office Telephone</w:t>
            </w:r>
          </w:p>
        </w:tc>
        <w:tc>
          <w:tcPr>
            <w:tcW w:w="4320" w:type="dxa"/>
          </w:tcPr>
          <w:p w14:paraId="4D315C44" w14:textId="77777777" w:rsidR="006B65E1" w:rsidRDefault="00000000">
            <w:r>
              <w:t>{buyer_office_tel}</w:t>
            </w:r>
          </w:p>
        </w:tc>
      </w:tr>
      <w:tr w:rsidR="006B65E1" w14:paraId="7143046C" w14:textId="77777777" w:rsidTr="003B378E">
        <w:tc>
          <w:tcPr>
            <w:tcW w:w="4320" w:type="dxa"/>
          </w:tcPr>
          <w:p w14:paraId="0CE91859" w14:textId="77777777" w:rsidR="006B65E1" w:rsidRDefault="00000000">
            <w:r>
              <w:t>Mobile</w:t>
            </w:r>
          </w:p>
        </w:tc>
        <w:tc>
          <w:tcPr>
            <w:tcW w:w="4320" w:type="dxa"/>
          </w:tcPr>
          <w:p w14:paraId="6557B837" w14:textId="77777777" w:rsidR="006B65E1" w:rsidRDefault="00000000">
            <w:r>
              <w:t>{buyer_mobile}</w:t>
            </w:r>
          </w:p>
        </w:tc>
      </w:tr>
      <w:tr w:rsidR="006B65E1" w14:paraId="64EB0255" w14:textId="77777777" w:rsidTr="003B378E">
        <w:tc>
          <w:tcPr>
            <w:tcW w:w="4320" w:type="dxa"/>
          </w:tcPr>
          <w:p w14:paraId="330D9966" w14:textId="77777777" w:rsidR="006B65E1" w:rsidRDefault="00000000">
            <w:r>
              <w:t>Fax</w:t>
            </w:r>
          </w:p>
        </w:tc>
        <w:tc>
          <w:tcPr>
            <w:tcW w:w="4320" w:type="dxa"/>
          </w:tcPr>
          <w:p w14:paraId="2BC2A2C4" w14:textId="77777777" w:rsidR="006B65E1" w:rsidRDefault="00000000">
            <w:r>
              <w:t>{buyer_fax}</w:t>
            </w:r>
          </w:p>
        </w:tc>
      </w:tr>
      <w:tr w:rsidR="006B65E1" w14:paraId="4C3C5599" w14:textId="77777777" w:rsidTr="003B378E">
        <w:tc>
          <w:tcPr>
            <w:tcW w:w="4320" w:type="dxa"/>
          </w:tcPr>
          <w:p w14:paraId="26C55B82" w14:textId="77777777" w:rsidR="006B65E1" w:rsidRDefault="00000000">
            <w:r>
              <w:t>Email</w:t>
            </w:r>
          </w:p>
        </w:tc>
        <w:tc>
          <w:tcPr>
            <w:tcW w:w="4320" w:type="dxa"/>
          </w:tcPr>
          <w:p w14:paraId="7C5461E4" w14:textId="77777777" w:rsidR="006B65E1" w:rsidRDefault="00000000">
            <w:r>
              <w:t>{buyer_email}</w:t>
            </w:r>
          </w:p>
        </w:tc>
      </w:tr>
    </w:tbl>
    <w:p w14:paraId="396C8A9E" w14:textId="34DDB346" w:rsidR="007C06BD" w:rsidRDefault="007C06BD" w:rsidP="007C06BD"/>
    <w:p w14:paraId="186141ED" w14:textId="0DC225E7" w:rsidR="006B65E1" w:rsidRDefault="00000000">
      <w:pPr>
        <w:pStyle w:val="Heading2"/>
      </w:pPr>
      <w:r>
        <w:t xml:space="preserve">Section </w:t>
      </w:r>
      <w:r w:rsidR="007C06BD">
        <w:t>4</w:t>
      </w:r>
      <w:r>
        <w:t xml:space="preserve"> – Buyer's Bank Information</w:t>
      </w:r>
    </w:p>
    <w:p w14:paraId="662ADBC4" w14:textId="77777777" w:rsidR="006B65E1" w:rsidRPr="003B378E" w:rsidRDefault="00000000">
      <w:pPr>
        <w:rPr>
          <w:b/>
          <w:bCs/>
        </w:rPr>
      </w:pPr>
      <w:r w:rsidRPr="003B378E">
        <w:rPr>
          <w:b/>
          <w:bCs/>
        </w:rPr>
        <w:t>Issuing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6B65E1" w14:paraId="20DD4DF0" w14:textId="77777777" w:rsidTr="003B378E">
        <w:tc>
          <w:tcPr>
            <w:tcW w:w="4320" w:type="dxa"/>
          </w:tcPr>
          <w:p w14:paraId="153DD0A9" w14:textId="77777777" w:rsidR="006B65E1" w:rsidRDefault="00000000">
            <w:r>
              <w:t>Field</w:t>
            </w:r>
          </w:p>
        </w:tc>
        <w:tc>
          <w:tcPr>
            <w:tcW w:w="4320" w:type="dxa"/>
          </w:tcPr>
          <w:p w14:paraId="7F7AB0CB" w14:textId="77777777" w:rsidR="006B65E1" w:rsidRDefault="00000000">
            <w:r>
              <w:t>Placeholder</w:t>
            </w:r>
          </w:p>
        </w:tc>
      </w:tr>
      <w:tr w:rsidR="006B65E1" w14:paraId="2EE0496E" w14:textId="77777777" w:rsidTr="003B378E">
        <w:tc>
          <w:tcPr>
            <w:tcW w:w="4320" w:type="dxa"/>
          </w:tcPr>
          <w:p w14:paraId="6503C322" w14:textId="77777777" w:rsidR="006B65E1" w:rsidRDefault="00000000">
            <w:r>
              <w:t>Bank Name</w:t>
            </w:r>
          </w:p>
        </w:tc>
        <w:tc>
          <w:tcPr>
            <w:tcW w:w="4320" w:type="dxa"/>
          </w:tcPr>
          <w:p w14:paraId="5C61CC1D" w14:textId="77777777" w:rsidR="006B65E1" w:rsidRDefault="00000000">
            <w:r>
              <w:t>{issuing_bank_name}</w:t>
            </w:r>
          </w:p>
        </w:tc>
      </w:tr>
      <w:tr w:rsidR="006B65E1" w14:paraId="3D3D162B" w14:textId="77777777" w:rsidTr="003B378E">
        <w:tc>
          <w:tcPr>
            <w:tcW w:w="4320" w:type="dxa"/>
          </w:tcPr>
          <w:p w14:paraId="6D6DD314" w14:textId="77777777" w:rsidR="006B65E1" w:rsidRDefault="00000000">
            <w:r>
              <w:t>Bank Address, City, Country</w:t>
            </w:r>
          </w:p>
        </w:tc>
        <w:tc>
          <w:tcPr>
            <w:tcW w:w="4320" w:type="dxa"/>
          </w:tcPr>
          <w:p w14:paraId="2947A977" w14:textId="77777777" w:rsidR="006B65E1" w:rsidRDefault="00000000">
            <w:r>
              <w:t>{issuing_bank_address}</w:t>
            </w:r>
          </w:p>
        </w:tc>
      </w:tr>
      <w:tr w:rsidR="006B65E1" w14:paraId="7F3B75B3" w14:textId="77777777" w:rsidTr="003B378E">
        <w:tc>
          <w:tcPr>
            <w:tcW w:w="4320" w:type="dxa"/>
          </w:tcPr>
          <w:p w14:paraId="6B884496" w14:textId="77777777" w:rsidR="006B65E1" w:rsidRDefault="00000000">
            <w:r>
              <w:lastRenderedPageBreak/>
              <w:t>Swift Code</w:t>
            </w:r>
          </w:p>
        </w:tc>
        <w:tc>
          <w:tcPr>
            <w:tcW w:w="4320" w:type="dxa"/>
          </w:tcPr>
          <w:p w14:paraId="65BC2DF1" w14:textId="77777777" w:rsidR="006B65E1" w:rsidRDefault="00000000">
            <w:r>
              <w:t>{issuing_bank_swift}</w:t>
            </w:r>
          </w:p>
        </w:tc>
      </w:tr>
      <w:tr w:rsidR="006B65E1" w14:paraId="0603F289" w14:textId="77777777" w:rsidTr="003B378E">
        <w:tc>
          <w:tcPr>
            <w:tcW w:w="4320" w:type="dxa"/>
          </w:tcPr>
          <w:p w14:paraId="271F5D99" w14:textId="77777777" w:rsidR="006B65E1" w:rsidRDefault="00000000">
            <w:r>
              <w:t>Telephone / Fax</w:t>
            </w:r>
          </w:p>
        </w:tc>
        <w:tc>
          <w:tcPr>
            <w:tcW w:w="4320" w:type="dxa"/>
          </w:tcPr>
          <w:p w14:paraId="79567CF0" w14:textId="77777777" w:rsidR="006B65E1" w:rsidRDefault="00000000">
            <w:r>
              <w:t>{issuing_bank_tel}</w:t>
            </w:r>
          </w:p>
        </w:tc>
      </w:tr>
      <w:tr w:rsidR="006B65E1" w14:paraId="08CDC2B7" w14:textId="77777777" w:rsidTr="003B378E">
        <w:tc>
          <w:tcPr>
            <w:tcW w:w="4320" w:type="dxa"/>
          </w:tcPr>
          <w:p w14:paraId="607C223F" w14:textId="77777777" w:rsidR="006B65E1" w:rsidRDefault="00000000">
            <w:r>
              <w:t>Account Number</w:t>
            </w:r>
          </w:p>
        </w:tc>
        <w:tc>
          <w:tcPr>
            <w:tcW w:w="4320" w:type="dxa"/>
          </w:tcPr>
          <w:p w14:paraId="153AB8BC" w14:textId="77777777" w:rsidR="006B65E1" w:rsidRDefault="00000000">
            <w:r>
              <w:t>{issuing_bank_account_number}</w:t>
            </w:r>
          </w:p>
        </w:tc>
      </w:tr>
      <w:tr w:rsidR="006B65E1" w14:paraId="5B7C4012" w14:textId="77777777" w:rsidTr="003B378E">
        <w:tc>
          <w:tcPr>
            <w:tcW w:w="4320" w:type="dxa"/>
          </w:tcPr>
          <w:p w14:paraId="58B3A5B8" w14:textId="77777777" w:rsidR="006B65E1" w:rsidRDefault="00000000">
            <w:r>
              <w:t>Account Name</w:t>
            </w:r>
          </w:p>
        </w:tc>
        <w:tc>
          <w:tcPr>
            <w:tcW w:w="4320" w:type="dxa"/>
          </w:tcPr>
          <w:p w14:paraId="7EE9695E" w14:textId="77777777" w:rsidR="006B65E1" w:rsidRDefault="00000000">
            <w:r>
              <w:t>{issuing_bank_account_name}</w:t>
            </w:r>
          </w:p>
        </w:tc>
      </w:tr>
      <w:tr w:rsidR="006B65E1" w14:paraId="7D7B44E9" w14:textId="77777777" w:rsidTr="003B378E">
        <w:tc>
          <w:tcPr>
            <w:tcW w:w="4320" w:type="dxa"/>
          </w:tcPr>
          <w:p w14:paraId="48B2D55F" w14:textId="77777777" w:rsidR="006B65E1" w:rsidRDefault="00000000">
            <w:r>
              <w:t>Bank Officer Name</w:t>
            </w:r>
          </w:p>
        </w:tc>
        <w:tc>
          <w:tcPr>
            <w:tcW w:w="4320" w:type="dxa"/>
          </w:tcPr>
          <w:p w14:paraId="0FB06765" w14:textId="77777777" w:rsidR="006B65E1" w:rsidRDefault="00000000">
            <w:r>
              <w:t>{issuing_bank_officer}</w:t>
            </w:r>
          </w:p>
        </w:tc>
      </w:tr>
      <w:tr w:rsidR="006B65E1" w14:paraId="73D7C3A7" w14:textId="77777777" w:rsidTr="003B378E">
        <w:tc>
          <w:tcPr>
            <w:tcW w:w="4320" w:type="dxa"/>
          </w:tcPr>
          <w:p w14:paraId="7D0F99D3" w14:textId="77777777" w:rsidR="006B65E1" w:rsidRDefault="00000000">
            <w:r>
              <w:t>Officer Email / Telephone</w:t>
            </w:r>
          </w:p>
        </w:tc>
        <w:tc>
          <w:tcPr>
            <w:tcW w:w="4320" w:type="dxa"/>
          </w:tcPr>
          <w:p w14:paraId="5A8D252B" w14:textId="77777777" w:rsidR="006B65E1" w:rsidRDefault="00000000">
            <w:r>
              <w:t>{issuing_bank_officer_contact}</w:t>
            </w:r>
          </w:p>
        </w:tc>
      </w:tr>
    </w:tbl>
    <w:p w14:paraId="3779C020" w14:textId="77777777" w:rsidR="006B65E1" w:rsidRPr="003B378E" w:rsidRDefault="00000000">
      <w:pPr>
        <w:rPr>
          <w:b/>
          <w:bCs/>
        </w:rPr>
      </w:pPr>
      <w:r>
        <w:br/>
      </w:r>
      <w:r w:rsidRPr="003B378E">
        <w:rPr>
          <w:b/>
          <w:bCs/>
        </w:rPr>
        <w:t>Confirming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8"/>
      </w:tblGrid>
      <w:tr w:rsidR="006B65E1" w14:paraId="32E63C3D" w14:textId="77777777" w:rsidTr="003B378E">
        <w:tc>
          <w:tcPr>
            <w:tcW w:w="4320" w:type="dxa"/>
          </w:tcPr>
          <w:p w14:paraId="54CC592D" w14:textId="77777777" w:rsidR="006B65E1" w:rsidRDefault="00000000">
            <w:r>
              <w:t>Field</w:t>
            </w:r>
          </w:p>
        </w:tc>
        <w:tc>
          <w:tcPr>
            <w:tcW w:w="4320" w:type="dxa"/>
          </w:tcPr>
          <w:p w14:paraId="3E85ED1D" w14:textId="77777777" w:rsidR="006B65E1" w:rsidRDefault="00000000">
            <w:r>
              <w:t>Placeholder</w:t>
            </w:r>
          </w:p>
        </w:tc>
      </w:tr>
      <w:tr w:rsidR="006B65E1" w14:paraId="45786B84" w14:textId="77777777" w:rsidTr="003B378E">
        <w:tc>
          <w:tcPr>
            <w:tcW w:w="4320" w:type="dxa"/>
          </w:tcPr>
          <w:p w14:paraId="45A1CDAC" w14:textId="77777777" w:rsidR="006B65E1" w:rsidRDefault="00000000">
            <w:r>
              <w:t>Bank Name</w:t>
            </w:r>
          </w:p>
        </w:tc>
        <w:tc>
          <w:tcPr>
            <w:tcW w:w="4320" w:type="dxa"/>
          </w:tcPr>
          <w:p w14:paraId="6B5C0D55" w14:textId="77777777" w:rsidR="006B65E1" w:rsidRDefault="00000000">
            <w:r>
              <w:t>{confirming_bank_name}</w:t>
            </w:r>
          </w:p>
        </w:tc>
      </w:tr>
      <w:tr w:rsidR="006B65E1" w14:paraId="289B9934" w14:textId="77777777" w:rsidTr="003B378E">
        <w:tc>
          <w:tcPr>
            <w:tcW w:w="4320" w:type="dxa"/>
          </w:tcPr>
          <w:p w14:paraId="37C187B0" w14:textId="77777777" w:rsidR="006B65E1" w:rsidRDefault="00000000">
            <w:r>
              <w:t>Bank Address, City, Country</w:t>
            </w:r>
          </w:p>
        </w:tc>
        <w:tc>
          <w:tcPr>
            <w:tcW w:w="4320" w:type="dxa"/>
          </w:tcPr>
          <w:p w14:paraId="167F3186" w14:textId="77777777" w:rsidR="006B65E1" w:rsidRDefault="00000000">
            <w:r>
              <w:t>{confirming_bank_address}</w:t>
            </w:r>
          </w:p>
        </w:tc>
      </w:tr>
      <w:tr w:rsidR="006B65E1" w14:paraId="2FCF5068" w14:textId="77777777" w:rsidTr="003B378E">
        <w:tc>
          <w:tcPr>
            <w:tcW w:w="4320" w:type="dxa"/>
          </w:tcPr>
          <w:p w14:paraId="74512A37" w14:textId="77777777" w:rsidR="006B65E1" w:rsidRDefault="00000000">
            <w:r>
              <w:t>Swift Code</w:t>
            </w:r>
          </w:p>
        </w:tc>
        <w:tc>
          <w:tcPr>
            <w:tcW w:w="4320" w:type="dxa"/>
          </w:tcPr>
          <w:p w14:paraId="68CD8760" w14:textId="77777777" w:rsidR="006B65E1" w:rsidRDefault="00000000">
            <w:r>
              <w:t>{confirming_bank_swift}</w:t>
            </w:r>
          </w:p>
        </w:tc>
      </w:tr>
      <w:tr w:rsidR="006B65E1" w14:paraId="63A9F1B2" w14:textId="77777777" w:rsidTr="003B378E">
        <w:tc>
          <w:tcPr>
            <w:tcW w:w="4320" w:type="dxa"/>
          </w:tcPr>
          <w:p w14:paraId="3F4C7A27" w14:textId="77777777" w:rsidR="006B65E1" w:rsidRDefault="00000000">
            <w:r>
              <w:t>Telephone / Fax</w:t>
            </w:r>
          </w:p>
        </w:tc>
        <w:tc>
          <w:tcPr>
            <w:tcW w:w="4320" w:type="dxa"/>
          </w:tcPr>
          <w:p w14:paraId="73F6F1DF" w14:textId="77777777" w:rsidR="006B65E1" w:rsidRDefault="00000000">
            <w:r>
              <w:t>{confirming_bank_tel}</w:t>
            </w:r>
          </w:p>
        </w:tc>
      </w:tr>
      <w:tr w:rsidR="006B65E1" w14:paraId="1CCFCB09" w14:textId="77777777" w:rsidTr="003B378E">
        <w:tc>
          <w:tcPr>
            <w:tcW w:w="4320" w:type="dxa"/>
          </w:tcPr>
          <w:p w14:paraId="09AA12E8" w14:textId="77777777" w:rsidR="006B65E1" w:rsidRDefault="00000000">
            <w:r>
              <w:t>Account Number</w:t>
            </w:r>
          </w:p>
        </w:tc>
        <w:tc>
          <w:tcPr>
            <w:tcW w:w="4320" w:type="dxa"/>
          </w:tcPr>
          <w:p w14:paraId="5CA40E91" w14:textId="77777777" w:rsidR="006B65E1" w:rsidRDefault="00000000">
            <w:r>
              <w:t>{confirming_bank_account_number}</w:t>
            </w:r>
          </w:p>
        </w:tc>
      </w:tr>
      <w:tr w:rsidR="006B65E1" w14:paraId="759EA82D" w14:textId="77777777" w:rsidTr="003B378E">
        <w:tc>
          <w:tcPr>
            <w:tcW w:w="4320" w:type="dxa"/>
          </w:tcPr>
          <w:p w14:paraId="6AACE37F" w14:textId="77777777" w:rsidR="006B65E1" w:rsidRDefault="00000000">
            <w:r>
              <w:t>Account Name</w:t>
            </w:r>
          </w:p>
        </w:tc>
        <w:tc>
          <w:tcPr>
            <w:tcW w:w="4320" w:type="dxa"/>
          </w:tcPr>
          <w:p w14:paraId="05A06711" w14:textId="77777777" w:rsidR="006B65E1" w:rsidRDefault="00000000">
            <w:r>
              <w:t>{confirming_bank_account_name}</w:t>
            </w:r>
          </w:p>
        </w:tc>
      </w:tr>
      <w:tr w:rsidR="006B65E1" w14:paraId="266A920B" w14:textId="77777777" w:rsidTr="003B378E">
        <w:tc>
          <w:tcPr>
            <w:tcW w:w="4320" w:type="dxa"/>
          </w:tcPr>
          <w:p w14:paraId="62A6BE9B" w14:textId="77777777" w:rsidR="006B65E1" w:rsidRDefault="00000000">
            <w:r>
              <w:t>Bank Officer Name</w:t>
            </w:r>
          </w:p>
        </w:tc>
        <w:tc>
          <w:tcPr>
            <w:tcW w:w="4320" w:type="dxa"/>
          </w:tcPr>
          <w:p w14:paraId="31EB2EAE" w14:textId="77777777" w:rsidR="006B65E1" w:rsidRDefault="00000000">
            <w:r>
              <w:t>{confirming_bank_officer}</w:t>
            </w:r>
          </w:p>
        </w:tc>
      </w:tr>
      <w:tr w:rsidR="006B65E1" w14:paraId="78B074D3" w14:textId="77777777" w:rsidTr="003B378E">
        <w:tc>
          <w:tcPr>
            <w:tcW w:w="4320" w:type="dxa"/>
          </w:tcPr>
          <w:p w14:paraId="617178C0" w14:textId="77777777" w:rsidR="006B65E1" w:rsidRDefault="00000000">
            <w:r>
              <w:t>Officer Email / Telephone</w:t>
            </w:r>
          </w:p>
        </w:tc>
        <w:tc>
          <w:tcPr>
            <w:tcW w:w="4320" w:type="dxa"/>
          </w:tcPr>
          <w:p w14:paraId="593245E6" w14:textId="77777777" w:rsidR="006B65E1" w:rsidRDefault="00000000">
            <w:r>
              <w:t>{confirming_bank_officer_contact}</w:t>
            </w:r>
          </w:p>
        </w:tc>
      </w:tr>
    </w:tbl>
    <w:p w14:paraId="247EAE8D" w14:textId="2CA9A699" w:rsidR="006B65E1" w:rsidRDefault="006B65E1"/>
    <w:p w14:paraId="2AFB2048" w14:textId="3DB0DE45" w:rsidR="006B65E1" w:rsidRDefault="00000000">
      <w:pPr>
        <w:pStyle w:val="Heading2"/>
      </w:pPr>
      <w:r>
        <w:t xml:space="preserve">Section </w:t>
      </w:r>
      <w:r w:rsidR="007C06BD">
        <w:t>5</w:t>
      </w:r>
      <w:r>
        <w:t xml:space="preserve"> – Legal Conditions</w:t>
      </w:r>
    </w:p>
    <w:p w14:paraId="7F122173" w14:textId="77777777" w:rsidR="006B65E1" w:rsidRDefault="00000000">
      <w:r>
        <w:t>- This ICPO is Irrevocable, Confirmed, Transferable/Non-Transferable, Divisible/Undivisible, Assignable/Non-Assignable.</w:t>
      </w:r>
      <w:r>
        <w:br/>
        <w:t>- Governed by ICC 500/600.</w:t>
      </w:r>
      <w:r>
        <w:br/>
        <w:t>- Buyer commits full legal and corporate responsibility.</w:t>
      </w:r>
      <w:r>
        <w:br/>
        <w:t>- Any misrepresentation will result in liability under international trade law.</w:t>
      </w:r>
      <w:r>
        <w:br/>
      </w:r>
    </w:p>
    <w:p w14:paraId="759A3AED" w14:textId="0AAB4682" w:rsidR="006B65E1" w:rsidRDefault="00000000">
      <w:pPr>
        <w:pStyle w:val="Heading2"/>
      </w:pPr>
      <w:r>
        <w:t xml:space="preserve">Section </w:t>
      </w:r>
      <w:r w:rsidR="007C06BD">
        <w:t>6</w:t>
      </w:r>
      <w:r>
        <w:t>– Signatures</w:t>
      </w:r>
    </w:p>
    <w:tbl>
      <w:tblPr>
        <w:tblStyle w:val="TableGridLight"/>
        <w:tblW w:w="9610" w:type="dxa"/>
        <w:tblLook w:val="04A0" w:firstRow="1" w:lastRow="0" w:firstColumn="1" w:lastColumn="0" w:noHBand="0" w:noVBand="1"/>
      </w:tblPr>
      <w:tblGrid>
        <w:gridCol w:w="1431"/>
        <w:gridCol w:w="2994"/>
        <w:gridCol w:w="2226"/>
        <w:gridCol w:w="2959"/>
      </w:tblGrid>
      <w:tr w:rsidR="007C06BD" w14:paraId="1D8EB236" w14:textId="77777777" w:rsidTr="00B12C22">
        <w:trPr>
          <w:trHeight w:val="201"/>
        </w:trPr>
        <w:tc>
          <w:tcPr>
            <w:tcW w:w="4425" w:type="dxa"/>
            <w:gridSpan w:val="2"/>
          </w:tcPr>
          <w:p w14:paraId="4E23DBB9" w14:textId="577FDA18" w:rsidR="007C06BD" w:rsidRPr="007C06BD" w:rsidRDefault="007C06BD" w:rsidP="007C06BD">
            <w:pPr>
              <w:jc w:val="center"/>
              <w:rPr>
                <w:b/>
                <w:bCs/>
              </w:rPr>
            </w:pPr>
            <w:r w:rsidRPr="007C06BD">
              <w:rPr>
                <w:b/>
                <w:bCs/>
              </w:rPr>
              <w:t>Buyer Authorized Signatory</w:t>
            </w:r>
          </w:p>
        </w:tc>
        <w:tc>
          <w:tcPr>
            <w:tcW w:w="5185" w:type="dxa"/>
            <w:gridSpan w:val="2"/>
          </w:tcPr>
          <w:p w14:paraId="38B89DE8" w14:textId="5EFC1F16" w:rsidR="007C06BD" w:rsidRPr="007C06BD" w:rsidRDefault="007C06BD" w:rsidP="007C06BD">
            <w:pPr>
              <w:jc w:val="center"/>
              <w:rPr>
                <w:b/>
                <w:bCs/>
              </w:rPr>
            </w:pPr>
            <w:r w:rsidRPr="007C06BD">
              <w:rPr>
                <w:b/>
                <w:bCs/>
              </w:rPr>
              <w:t>Seller Acknowledgement</w:t>
            </w:r>
          </w:p>
        </w:tc>
      </w:tr>
      <w:tr w:rsidR="003B378E" w14:paraId="265FEA7B" w14:textId="5AE95F0D" w:rsidTr="007C06BD">
        <w:trPr>
          <w:trHeight w:val="201"/>
        </w:trPr>
        <w:tc>
          <w:tcPr>
            <w:tcW w:w="1431" w:type="dxa"/>
          </w:tcPr>
          <w:p w14:paraId="15055B42" w14:textId="04EDC822" w:rsidR="003B378E" w:rsidRDefault="003B378E" w:rsidP="003B378E">
            <w:r>
              <w:t>Field</w:t>
            </w:r>
          </w:p>
        </w:tc>
        <w:tc>
          <w:tcPr>
            <w:tcW w:w="2994" w:type="dxa"/>
          </w:tcPr>
          <w:p w14:paraId="2E6F3E24" w14:textId="31237C5F" w:rsidR="003B378E" w:rsidRDefault="003B378E" w:rsidP="003B378E">
            <w:r>
              <w:t>Placeholder</w:t>
            </w:r>
          </w:p>
        </w:tc>
        <w:tc>
          <w:tcPr>
            <w:tcW w:w="2226" w:type="dxa"/>
          </w:tcPr>
          <w:p w14:paraId="098AA170" w14:textId="3E30D163" w:rsidR="003B378E" w:rsidRDefault="003B378E" w:rsidP="003B378E">
            <w:r>
              <w:t>Field</w:t>
            </w:r>
          </w:p>
        </w:tc>
        <w:tc>
          <w:tcPr>
            <w:tcW w:w="2959" w:type="dxa"/>
          </w:tcPr>
          <w:p w14:paraId="45F0540F" w14:textId="71DDAB7D" w:rsidR="003B378E" w:rsidRDefault="003B378E" w:rsidP="003B378E">
            <w:r>
              <w:t>Placeholder</w:t>
            </w:r>
          </w:p>
        </w:tc>
      </w:tr>
      <w:tr w:rsidR="003B378E" w14:paraId="14935F14" w14:textId="0B9A1595" w:rsidTr="007C06BD">
        <w:trPr>
          <w:trHeight w:val="201"/>
        </w:trPr>
        <w:tc>
          <w:tcPr>
            <w:tcW w:w="1431" w:type="dxa"/>
          </w:tcPr>
          <w:p w14:paraId="2909BBAA" w14:textId="1C5D1844" w:rsidR="003B378E" w:rsidRDefault="003B378E">
            <w:r>
              <w:t xml:space="preserve">Name: </w:t>
            </w:r>
          </w:p>
        </w:tc>
        <w:tc>
          <w:tcPr>
            <w:tcW w:w="2994" w:type="dxa"/>
          </w:tcPr>
          <w:p w14:paraId="22017049" w14:textId="3A78B85A" w:rsidR="003B378E" w:rsidRDefault="003B378E">
            <w:r>
              <w:t>{</w:t>
            </w:r>
            <w:proofErr w:type="spellStart"/>
            <w:r>
              <w:t>buyer_signatory_name</w:t>
            </w:r>
            <w:proofErr w:type="spellEnd"/>
            <w:r>
              <w:t>}</w:t>
            </w:r>
          </w:p>
        </w:tc>
        <w:tc>
          <w:tcPr>
            <w:tcW w:w="2226" w:type="dxa"/>
          </w:tcPr>
          <w:p w14:paraId="75713F39" w14:textId="527AA64E" w:rsidR="003B378E" w:rsidRDefault="003B378E">
            <w:r>
              <w:t xml:space="preserve">Name: </w:t>
            </w:r>
          </w:p>
        </w:tc>
        <w:tc>
          <w:tcPr>
            <w:tcW w:w="2959" w:type="dxa"/>
          </w:tcPr>
          <w:p w14:paraId="313AAD67" w14:textId="464ADA46" w:rsidR="003B378E" w:rsidRDefault="003B378E">
            <w:r>
              <w:t>{</w:t>
            </w:r>
            <w:proofErr w:type="spellStart"/>
            <w:r>
              <w:t>seller_signatory_name</w:t>
            </w:r>
            <w:proofErr w:type="spellEnd"/>
            <w:r>
              <w:t>}</w:t>
            </w:r>
          </w:p>
        </w:tc>
      </w:tr>
      <w:tr w:rsidR="003B378E" w14:paraId="4F37CAE5" w14:textId="331B0BB4" w:rsidTr="007C06BD">
        <w:trPr>
          <w:trHeight w:val="201"/>
        </w:trPr>
        <w:tc>
          <w:tcPr>
            <w:tcW w:w="1431" w:type="dxa"/>
          </w:tcPr>
          <w:p w14:paraId="74B32EFF" w14:textId="6E8C04BC" w:rsidR="003B378E" w:rsidRDefault="003B378E">
            <w:r>
              <w:t xml:space="preserve">Position: </w:t>
            </w:r>
          </w:p>
        </w:tc>
        <w:tc>
          <w:tcPr>
            <w:tcW w:w="2994" w:type="dxa"/>
          </w:tcPr>
          <w:p w14:paraId="4A922F5D" w14:textId="0C9EA500" w:rsidR="003B378E" w:rsidRDefault="003B378E">
            <w:r>
              <w:t>{</w:t>
            </w:r>
            <w:proofErr w:type="spellStart"/>
            <w:r>
              <w:t>buyer_signatory_position</w:t>
            </w:r>
            <w:proofErr w:type="spellEnd"/>
            <w:r>
              <w:t>}</w:t>
            </w:r>
          </w:p>
        </w:tc>
        <w:tc>
          <w:tcPr>
            <w:tcW w:w="2226" w:type="dxa"/>
          </w:tcPr>
          <w:p w14:paraId="191ED756" w14:textId="23CBB0F2" w:rsidR="003B378E" w:rsidRDefault="003B378E">
            <w:r>
              <w:t xml:space="preserve">Position: </w:t>
            </w:r>
          </w:p>
        </w:tc>
        <w:tc>
          <w:tcPr>
            <w:tcW w:w="2959" w:type="dxa"/>
          </w:tcPr>
          <w:p w14:paraId="2F9CD694" w14:textId="5850012A" w:rsidR="003B378E" w:rsidRDefault="003B378E">
            <w:r>
              <w:t>{</w:t>
            </w:r>
            <w:proofErr w:type="spellStart"/>
            <w:r>
              <w:t>seller_signatory_position</w:t>
            </w:r>
            <w:proofErr w:type="spellEnd"/>
            <w:r>
              <w:t>}</w:t>
            </w:r>
          </w:p>
        </w:tc>
      </w:tr>
      <w:tr w:rsidR="003B378E" w14:paraId="53ECB853" w14:textId="2EE0AB9B" w:rsidTr="007C06BD">
        <w:trPr>
          <w:trHeight w:val="211"/>
        </w:trPr>
        <w:tc>
          <w:tcPr>
            <w:tcW w:w="1431" w:type="dxa"/>
          </w:tcPr>
          <w:p w14:paraId="2A6F8610" w14:textId="00539429" w:rsidR="003B378E" w:rsidRDefault="003B378E">
            <w:r>
              <w:t xml:space="preserve">Date: </w:t>
            </w:r>
          </w:p>
        </w:tc>
        <w:tc>
          <w:tcPr>
            <w:tcW w:w="2994" w:type="dxa"/>
          </w:tcPr>
          <w:p w14:paraId="7ACD79A9" w14:textId="2167A19E" w:rsidR="003B378E" w:rsidRDefault="003B378E">
            <w:r>
              <w:t>{</w:t>
            </w:r>
            <w:proofErr w:type="spellStart"/>
            <w:r>
              <w:t>buyer_signatory_date</w:t>
            </w:r>
            <w:proofErr w:type="spellEnd"/>
            <w:r>
              <w:t>}</w:t>
            </w:r>
          </w:p>
        </w:tc>
        <w:tc>
          <w:tcPr>
            <w:tcW w:w="2226" w:type="dxa"/>
          </w:tcPr>
          <w:p w14:paraId="1376E99C" w14:textId="0A355942" w:rsidR="003B378E" w:rsidRDefault="003B378E">
            <w:r>
              <w:t xml:space="preserve">Date: </w:t>
            </w:r>
          </w:p>
        </w:tc>
        <w:tc>
          <w:tcPr>
            <w:tcW w:w="2959" w:type="dxa"/>
          </w:tcPr>
          <w:p w14:paraId="7C2429DA" w14:textId="3BADE928" w:rsidR="003B378E" w:rsidRDefault="003B378E">
            <w:r>
              <w:t>{</w:t>
            </w:r>
            <w:proofErr w:type="spellStart"/>
            <w:r>
              <w:t>seller_signatory_date</w:t>
            </w:r>
            <w:proofErr w:type="spellEnd"/>
            <w:r>
              <w:t>}</w:t>
            </w:r>
          </w:p>
        </w:tc>
      </w:tr>
      <w:tr w:rsidR="003B378E" w14:paraId="287D171D" w14:textId="12669A84" w:rsidTr="007C06BD">
        <w:trPr>
          <w:trHeight w:val="614"/>
        </w:trPr>
        <w:tc>
          <w:tcPr>
            <w:tcW w:w="1431" w:type="dxa"/>
          </w:tcPr>
          <w:p w14:paraId="3B6819E6" w14:textId="2EB056D2" w:rsidR="003B378E" w:rsidRDefault="003B378E">
            <w:r>
              <w:t xml:space="preserve">Signature &amp; Company Seal: </w:t>
            </w:r>
          </w:p>
        </w:tc>
        <w:tc>
          <w:tcPr>
            <w:tcW w:w="2994" w:type="dxa"/>
          </w:tcPr>
          <w:p w14:paraId="0CCE8A1F" w14:textId="3DFF8018" w:rsidR="003B378E" w:rsidRDefault="003B378E">
            <w:r>
              <w:t>{</w:t>
            </w:r>
            <w:proofErr w:type="spellStart"/>
            <w:r>
              <w:t>buyer_signature</w:t>
            </w:r>
            <w:proofErr w:type="spellEnd"/>
            <w:r>
              <w:t>}</w:t>
            </w:r>
          </w:p>
        </w:tc>
        <w:tc>
          <w:tcPr>
            <w:tcW w:w="2226" w:type="dxa"/>
          </w:tcPr>
          <w:p w14:paraId="23B66CEA" w14:textId="3F536F31" w:rsidR="003B378E" w:rsidRDefault="003B378E">
            <w:r>
              <w:t xml:space="preserve">Signature &amp; Company Seal: </w:t>
            </w:r>
          </w:p>
        </w:tc>
        <w:tc>
          <w:tcPr>
            <w:tcW w:w="2959" w:type="dxa"/>
          </w:tcPr>
          <w:p w14:paraId="0542796C" w14:textId="7EDD828A" w:rsidR="003B378E" w:rsidRDefault="003B378E">
            <w:r>
              <w:t>{</w:t>
            </w:r>
            <w:proofErr w:type="spellStart"/>
            <w:r>
              <w:t>seller_signature</w:t>
            </w:r>
            <w:proofErr w:type="spellEnd"/>
            <w:r>
              <w:t>}</w:t>
            </w:r>
          </w:p>
        </w:tc>
      </w:tr>
    </w:tbl>
    <w:p w14:paraId="38D38392" w14:textId="295C5DAA" w:rsidR="006B65E1" w:rsidRDefault="003B378E">
      <w:r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</w:p>
    <w:sectPr w:rsidR="006B65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C3BE7"/>
    <w:multiLevelType w:val="multilevel"/>
    <w:tmpl w:val="803A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987483">
    <w:abstractNumId w:val="8"/>
  </w:num>
  <w:num w:numId="2" w16cid:durableId="1386756548">
    <w:abstractNumId w:val="6"/>
  </w:num>
  <w:num w:numId="3" w16cid:durableId="635842557">
    <w:abstractNumId w:val="5"/>
  </w:num>
  <w:num w:numId="4" w16cid:durableId="1208491747">
    <w:abstractNumId w:val="4"/>
  </w:num>
  <w:num w:numId="5" w16cid:durableId="1948270168">
    <w:abstractNumId w:val="7"/>
  </w:num>
  <w:num w:numId="6" w16cid:durableId="836920958">
    <w:abstractNumId w:val="3"/>
  </w:num>
  <w:num w:numId="7" w16cid:durableId="2095320341">
    <w:abstractNumId w:val="2"/>
  </w:num>
  <w:num w:numId="8" w16cid:durableId="747966420">
    <w:abstractNumId w:val="1"/>
  </w:num>
  <w:num w:numId="9" w16cid:durableId="440339871">
    <w:abstractNumId w:val="0"/>
  </w:num>
  <w:num w:numId="10" w16cid:durableId="1470396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4DD"/>
    <w:rsid w:val="0015074B"/>
    <w:rsid w:val="0029639D"/>
    <w:rsid w:val="00326F90"/>
    <w:rsid w:val="003B378E"/>
    <w:rsid w:val="006B65E1"/>
    <w:rsid w:val="007C06BD"/>
    <w:rsid w:val="00AA1D8D"/>
    <w:rsid w:val="00B47730"/>
    <w:rsid w:val="00CB0664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4FC84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3B37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99"/>
    <w:rsid w:val="003B37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0634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2</cp:revision>
  <dcterms:created xsi:type="dcterms:W3CDTF">2025-09-17T15:33:00Z</dcterms:created>
  <dcterms:modified xsi:type="dcterms:W3CDTF">2025-09-17T15:33:00Z</dcterms:modified>
  <cp:category/>
</cp:coreProperties>
</file>